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DC9B" w14:textId="77777777" w:rsidR="008579AF" w:rsidRDefault="008579AF" w:rsidP="008579AF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2D5B0D90" w14:textId="77777777" w:rsidR="008579AF" w:rsidRDefault="008579AF" w:rsidP="008579AF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Северо-Казахстанский университет им М. Козыбаева</w:t>
      </w:r>
    </w:p>
    <w:p w14:paraId="19240C54" w14:textId="77777777" w:rsidR="008579AF" w:rsidRDefault="008579AF" w:rsidP="008579AF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16F9C32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6C000A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EE54EC6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E0BC871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515479A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4C68D3C2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6C909A35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278D03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6FD8128F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4F4CF69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569C7BA2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4C3FD6F5" w14:textId="23345037" w:rsidR="008579AF" w:rsidRPr="00935603" w:rsidRDefault="0027758C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Практическая</w:t>
      </w:r>
      <w:r w:rsidR="00B36819">
        <w:rPr>
          <w:rFonts w:eastAsia="Times New Roman" w:cs="Times New Roman"/>
          <w:szCs w:val="28"/>
        </w:rPr>
        <w:t xml:space="preserve"> </w:t>
      </w:r>
      <w:r w:rsidR="008579AF">
        <w:rPr>
          <w:rFonts w:eastAsia="Times New Roman" w:cs="Times New Roman"/>
          <w:szCs w:val="28"/>
        </w:rPr>
        <w:t>№</w:t>
      </w:r>
      <w:r w:rsidR="00935603" w:rsidRPr="00935603">
        <w:rPr>
          <w:rFonts w:eastAsia="Times New Roman" w:cs="Times New Roman"/>
          <w:szCs w:val="28"/>
        </w:rPr>
        <w:t>3</w:t>
      </w:r>
    </w:p>
    <w:p w14:paraId="48265E6E" w14:textId="42ABBF7D" w:rsidR="008579AF" w:rsidRPr="008579AF" w:rsidRDefault="008579AF" w:rsidP="008579AF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5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На тему: «</w:t>
      </w:r>
      <w:r w:rsidR="006040A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36819" w:rsidRPr="00B36819">
        <w:rPr>
          <w:rFonts w:ascii="Times New Roman" w:hAnsi="Times New Roman" w:cs="Times New Roman"/>
          <w:sz w:val="28"/>
          <w:szCs w:val="28"/>
          <w:lang w:val="ru-RU"/>
        </w:rPr>
        <w:t>зучени</w:t>
      </w:r>
      <w:r w:rsidR="006040A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36819" w:rsidRPr="00B368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758C">
        <w:rPr>
          <w:rFonts w:ascii="Times New Roman" w:hAnsi="Times New Roman" w:cs="Times New Roman"/>
          <w:sz w:val="28"/>
          <w:szCs w:val="28"/>
        </w:rPr>
        <w:t>UNITY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3016B3F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6B636E7" w14:textId="77777777" w:rsidR="008579AF" w:rsidRDefault="008579AF" w:rsidP="008579AF">
      <w:pPr>
        <w:pStyle w:val="14"/>
        <w:spacing w:before="30"/>
        <w:ind w:firstLine="0"/>
        <w:rPr>
          <w:rFonts w:eastAsia="Times New Roman" w:cs="Times New Roman"/>
          <w:szCs w:val="28"/>
        </w:rPr>
      </w:pPr>
    </w:p>
    <w:p w14:paraId="4765220C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0DD7F004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301F9223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8579AF" w14:paraId="4DDB246E" w14:textId="77777777" w:rsidTr="008579AF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6360389" w14:textId="77777777" w:rsidR="008579AF" w:rsidRDefault="008579AF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213268CD" w14:textId="77777777" w:rsidR="008579AF" w:rsidRDefault="008579AF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5EB45A2" w14:textId="77777777" w:rsidR="008579AF" w:rsidRDefault="008579AF">
            <w:pPr>
              <w:pStyle w:val="14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8579AF" w14:paraId="1260AF6E" w14:textId="77777777" w:rsidTr="008579AF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B115BDC" w14:textId="77777777" w:rsidR="008579AF" w:rsidRDefault="008579AF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13FE0734" w14:textId="501D019A" w:rsidR="008579AF" w:rsidRDefault="006040A6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367082C" w14:textId="77777777" w:rsidR="008579AF" w:rsidRDefault="008579AF">
            <w:pPr>
              <w:pStyle w:val="14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72B12EE3" w14:textId="6529D676" w:rsidR="008579AF" w:rsidRDefault="0027758C">
            <w:pPr>
              <w:pStyle w:val="14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Долматова</w:t>
            </w:r>
            <w:r w:rsidR="008579AF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Л</w:t>
            </w:r>
            <w:r w:rsidR="008579AF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В</w:t>
            </w:r>
            <w:r w:rsidR="008579AF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14:paraId="2236D745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2CED3069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2266E46B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6055A028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4FEDFCB7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7804DEAE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6DDFB01F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3974794B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6EEFC32C" w14:textId="3D82CC48" w:rsidR="0027758C" w:rsidRPr="0027758C" w:rsidRDefault="008579AF" w:rsidP="0027758C">
      <w:pPr>
        <w:pStyle w:val="14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52C4E3F1" w14:textId="2EC040E5" w:rsidR="00935603" w:rsidRDefault="00935603" w:rsidP="0027758C">
      <w:pPr>
        <w:jc w:val="both"/>
        <w:rPr>
          <w:noProof/>
          <w:lang w:val="ru-RU"/>
        </w:rPr>
      </w:pPr>
      <w:r>
        <w:rPr>
          <w:noProof/>
          <w:lang w:val="ru-RU"/>
        </w:rPr>
        <w:lastRenderedPageBreak/>
        <w:t>Создал набросок карты и капсулы как в практике №3</w:t>
      </w:r>
    </w:p>
    <w:p w14:paraId="75C7CB24" w14:textId="208668B6" w:rsidR="0099450B" w:rsidRDefault="00935603" w:rsidP="0027758C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noProof/>
        </w:rPr>
        <w:drawing>
          <wp:inline distT="0" distB="0" distL="0" distR="0" wp14:anchorId="5C68F505" wp14:editId="0ECF73AE">
            <wp:extent cx="5486400" cy="2831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8F7E" w14:textId="77777777" w:rsidR="00935603" w:rsidRPr="00935603" w:rsidRDefault="00935603" w:rsidP="00935603">
      <w:pPr>
        <w:pStyle w:val="3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35603">
        <w:rPr>
          <w:rStyle w:val="af6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 Создание объектов</w:t>
      </w:r>
    </w:p>
    <w:p w14:paraId="6921BC2C" w14:textId="77777777" w:rsidR="00935603" w:rsidRPr="00935603" w:rsidRDefault="00935603" w:rsidP="00935603">
      <w:pPr>
        <w:pStyle w:val="aff8"/>
        <w:rPr>
          <w:sz w:val="28"/>
          <w:szCs w:val="28"/>
        </w:rPr>
      </w:pPr>
      <w:r w:rsidRPr="00935603">
        <w:rPr>
          <w:sz w:val="28"/>
          <w:szCs w:val="28"/>
        </w:rPr>
        <w:t xml:space="preserve">Я добавил в сцену различные 3D-объекты через меню </w:t>
      </w:r>
      <w:proofErr w:type="spellStart"/>
      <w:proofErr w:type="gramStart"/>
      <w:r w:rsidRPr="00935603">
        <w:rPr>
          <w:rStyle w:val="HTML"/>
          <w:rFonts w:ascii="Times New Roman" w:hAnsi="Times New Roman" w:cs="Times New Roman"/>
          <w:sz w:val="28"/>
          <w:szCs w:val="28"/>
        </w:rPr>
        <w:t>GameObject</w:t>
      </w:r>
      <w:proofErr w:type="spellEnd"/>
      <w:r w:rsidRPr="00935603">
        <w:rPr>
          <w:rStyle w:val="HTML"/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35603">
        <w:rPr>
          <w:rStyle w:val="HTML"/>
          <w:rFonts w:ascii="Times New Roman" w:hAnsi="Times New Roman" w:cs="Times New Roman"/>
          <w:sz w:val="28"/>
          <w:szCs w:val="28"/>
        </w:rPr>
        <w:t xml:space="preserve"> 3D Object</w:t>
      </w:r>
      <w:r w:rsidRPr="00935603">
        <w:rPr>
          <w:sz w:val="28"/>
          <w:szCs w:val="28"/>
        </w:rPr>
        <w:t>. Основные объекты включали:</w:t>
      </w:r>
    </w:p>
    <w:p w14:paraId="4E3CD74C" w14:textId="77777777" w:rsidR="00935603" w:rsidRPr="00935603" w:rsidRDefault="00935603" w:rsidP="009356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>Плоскость (</w:t>
      </w:r>
      <w:r w:rsidRPr="00935603">
        <w:rPr>
          <w:rFonts w:ascii="Times New Roman" w:hAnsi="Times New Roman" w:cs="Times New Roman"/>
          <w:sz w:val="28"/>
          <w:szCs w:val="28"/>
        </w:rPr>
        <w:t>Plane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>) для основы сцены,</w:t>
      </w:r>
    </w:p>
    <w:p w14:paraId="0F1C6D5B" w14:textId="77777777" w:rsidR="00935603" w:rsidRPr="00935603" w:rsidRDefault="00935603" w:rsidP="009356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>Кубы (</w:t>
      </w:r>
      <w:r w:rsidRPr="00935603">
        <w:rPr>
          <w:rFonts w:ascii="Times New Roman" w:hAnsi="Times New Roman" w:cs="Times New Roman"/>
          <w:sz w:val="28"/>
          <w:szCs w:val="28"/>
        </w:rPr>
        <w:t>Cube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>) и другие элементы для оформления игрового пространства.</w:t>
      </w:r>
    </w:p>
    <w:p w14:paraId="509C015E" w14:textId="77777777" w:rsidR="00935603" w:rsidRPr="00935603" w:rsidRDefault="00935603" w:rsidP="00935603">
      <w:pPr>
        <w:pStyle w:val="aff8"/>
        <w:rPr>
          <w:sz w:val="28"/>
          <w:szCs w:val="28"/>
        </w:rPr>
      </w:pPr>
      <w:r w:rsidRPr="00935603">
        <w:rPr>
          <w:sz w:val="28"/>
          <w:szCs w:val="28"/>
        </w:rPr>
        <w:t xml:space="preserve">Объекты были размещены в сцене с помощью инструментов </w:t>
      </w:r>
      <w:proofErr w:type="spellStart"/>
      <w:r w:rsidRPr="00935603">
        <w:rPr>
          <w:rStyle w:val="HTML"/>
          <w:rFonts w:ascii="Times New Roman" w:hAnsi="Times New Roman" w:cs="Times New Roman"/>
          <w:sz w:val="28"/>
          <w:szCs w:val="28"/>
        </w:rPr>
        <w:t>Move</w:t>
      </w:r>
      <w:proofErr w:type="spellEnd"/>
      <w:r w:rsidRPr="00935603">
        <w:rPr>
          <w:rStyle w:val="HTML"/>
          <w:rFonts w:ascii="Times New Roman" w:hAnsi="Times New Roman" w:cs="Times New Roman"/>
          <w:sz w:val="28"/>
          <w:szCs w:val="28"/>
        </w:rPr>
        <w:t xml:space="preserve"> (W)</w:t>
      </w:r>
      <w:r w:rsidRPr="00935603">
        <w:rPr>
          <w:sz w:val="28"/>
          <w:szCs w:val="28"/>
        </w:rPr>
        <w:t xml:space="preserve">, </w:t>
      </w:r>
      <w:proofErr w:type="spellStart"/>
      <w:r w:rsidRPr="00935603">
        <w:rPr>
          <w:rStyle w:val="HTML"/>
          <w:rFonts w:ascii="Times New Roman" w:hAnsi="Times New Roman" w:cs="Times New Roman"/>
          <w:sz w:val="28"/>
          <w:szCs w:val="28"/>
        </w:rPr>
        <w:t>Rotate</w:t>
      </w:r>
      <w:proofErr w:type="spellEnd"/>
      <w:r w:rsidRPr="00935603">
        <w:rPr>
          <w:rStyle w:val="HTML"/>
          <w:rFonts w:ascii="Times New Roman" w:hAnsi="Times New Roman" w:cs="Times New Roman"/>
          <w:sz w:val="28"/>
          <w:szCs w:val="28"/>
        </w:rPr>
        <w:t xml:space="preserve"> (E)</w:t>
      </w:r>
      <w:r w:rsidRPr="00935603">
        <w:rPr>
          <w:sz w:val="28"/>
          <w:szCs w:val="28"/>
        </w:rPr>
        <w:t xml:space="preserve"> и </w:t>
      </w:r>
      <w:proofErr w:type="spellStart"/>
      <w:r w:rsidRPr="00935603">
        <w:rPr>
          <w:rStyle w:val="HTML"/>
          <w:rFonts w:ascii="Times New Roman" w:hAnsi="Times New Roman" w:cs="Times New Roman"/>
          <w:sz w:val="28"/>
          <w:szCs w:val="28"/>
        </w:rPr>
        <w:t>Scale</w:t>
      </w:r>
      <w:proofErr w:type="spellEnd"/>
      <w:r w:rsidRPr="00935603">
        <w:rPr>
          <w:rStyle w:val="HTML"/>
          <w:rFonts w:ascii="Times New Roman" w:hAnsi="Times New Roman" w:cs="Times New Roman"/>
          <w:sz w:val="28"/>
          <w:szCs w:val="28"/>
        </w:rPr>
        <w:t xml:space="preserve"> (R)</w:t>
      </w:r>
      <w:r w:rsidRPr="00935603">
        <w:rPr>
          <w:sz w:val="28"/>
          <w:szCs w:val="28"/>
        </w:rPr>
        <w:t>, чтобы задать нужные размеры и расположение.</w:t>
      </w:r>
    </w:p>
    <w:p w14:paraId="0BED4DAA" w14:textId="77777777" w:rsidR="00935603" w:rsidRPr="00935603" w:rsidRDefault="00935603" w:rsidP="00935603">
      <w:pPr>
        <w:pStyle w:val="3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35603">
        <w:rPr>
          <w:rStyle w:val="af6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2. Настройка материалов</w:t>
      </w:r>
    </w:p>
    <w:p w14:paraId="29C9366B" w14:textId="77777777" w:rsidR="00935603" w:rsidRPr="00935603" w:rsidRDefault="00935603" w:rsidP="00935603">
      <w:pPr>
        <w:pStyle w:val="aff8"/>
        <w:rPr>
          <w:sz w:val="28"/>
          <w:szCs w:val="28"/>
        </w:rPr>
      </w:pPr>
      <w:r w:rsidRPr="00935603">
        <w:rPr>
          <w:sz w:val="28"/>
          <w:szCs w:val="28"/>
        </w:rPr>
        <w:t>Для улучшения визуального вида сцены я добавил материалы:</w:t>
      </w:r>
    </w:p>
    <w:p w14:paraId="27398189" w14:textId="77777777" w:rsidR="00935603" w:rsidRPr="00935603" w:rsidRDefault="00935603" w:rsidP="009356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Создал новые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Material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Assets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 и применил их к объектам,</w:t>
      </w:r>
    </w:p>
    <w:p w14:paraId="642B365D" w14:textId="77777777" w:rsidR="00935603" w:rsidRPr="00935603" w:rsidRDefault="00935603" w:rsidP="009356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Изменил параметры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Albedo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Metallic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Smoothness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 для более реалистичного отображения,</w:t>
      </w:r>
    </w:p>
    <w:p w14:paraId="68D18691" w14:textId="77777777" w:rsidR="00935603" w:rsidRPr="00935603" w:rsidRDefault="00935603" w:rsidP="009356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>Протестировал разные цвета и текстуры для создания уникального стиля.</w:t>
      </w:r>
    </w:p>
    <w:p w14:paraId="49246163" w14:textId="77777777" w:rsidR="00935603" w:rsidRPr="00935603" w:rsidRDefault="00935603" w:rsidP="00935603">
      <w:pPr>
        <w:pStyle w:val="3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35603">
        <w:rPr>
          <w:rStyle w:val="af6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3. Разработка мини-карты</w:t>
      </w:r>
    </w:p>
    <w:p w14:paraId="13B8DE59" w14:textId="77777777" w:rsidR="00935603" w:rsidRPr="00935603" w:rsidRDefault="00935603" w:rsidP="00935603">
      <w:pPr>
        <w:pStyle w:val="aff8"/>
        <w:rPr>
          <w:sz w:val="28"/>
          <w:szCs w:val="28"/>
        </w:rPr>
      </w:pPr>
      <w:r w:rsidRPr="00935603">
        <w:rPr>
          <w:sz w:val="28"/>
          <w:szCs w:val="28"/>
        </w:rPr>
        <w:t xml:space="preserve">Я реализовал мини-карту, используя </w:t>
      </w:r>
      <w:proofErr w:type="spellStart"/>
      <w:r w:rsidRPr="00935603">
        <w:rPr>
          <w:rStyle w:val="HTML"/>
          <w:rFonts w:ascii="Times New Roman" w:hAnsi="Times New Roman" w:cs="Times New Roman"/>
          <w:sz w:val="28"/>
          <w:szCs w:val="28"/>
        </w:rPr>
        <w:t>Camera</w:t>
      </w:r>
      <w:proofErr w:type="spellEnd"/>
      <w:r w:rsidRPr="00935603">
        <w:rPr>
          <w:sz w:val="28"/>
          <w:szCs w:val="28"/>
        </w:rPr>
        <w:t xml:space="preserve"> и </w:t>
      </w:r>
      <w:proofErr w:type="spellStart"/>
      <w:r w:rsidRPr="00935603">
        <w:rPr>
          <w:rStyle w:val="HTML"/>
          <w:rFonts w:ascii="Times New Roman" w:hAnsi="Times New Roman" w:cs="Times New Roman"/>
          <w:sz w:val="28"/>
          <w:szCs w:val="28"/>
        </w:rPr>
        <w:t>Render</w:t>
      </w:r>
      <w:proofErr w:type="spellEnd"/>
      <w:r w:rsidRPr="00935603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603">
        <w:rPr>
          <w:rStyle w:val="HTML"/>
          <w:rFonts w:ascii="Times New Roman" w:hAnsi="Times New Roman" w:cs="Times New Roman"/>
          <w:sz w:val="28"/>
          <w:szCs w:val="28"/>
        </w:rPr>
        <w:t>Texture</w:t>
      </w:r>
      <w:proofErr w:type="spellEnd"/>
      <w:r w:rsidRPr="00935603">
        <w:rPr>
          <w:sz w:val="28"/>
          <w:szCs w:val="28"/>
        </w:rPr>
        <w:t>:</w:t>
      </w:r>
    </w:p>
    <w:p w14:paraId="3636A578" w14:textId="77777777" w:rsidR="00935603" w:rsidRPr="00935603" w:rsidRDefault="00935603" w:rsidP="00935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>Создал дополнительную камеру и разместил её над сценой, направив вниз,</w:t>
      </w:r>
    </w:p>
    <w:p w14:paraId="6976BBB7" w14:textId="77777777" w:rsidR="00935603" w:rsidRPr="00935603" w:rsidRDefault="00935603" w:rsidP="00935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Настроил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Render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Texture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 и применил его к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Raw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Image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935603">
        <w:rPr>
          <w:rFonts w:ascii="Times New Roman" w:hAnsi="Times New Roman" w:cs="Times New Roman"/>
          <w:sz w:val="28"/>
          <w:szCs w:val="28"/>
        </w:rPr>
        <w:t>UI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0B0C547E" w14:textId="77777777" w:rsidR="00935603" w:rsidRPr="00935603" w:rsidRDefault="00935603" w:rsidP="00935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>Настроил слой отображения, чтобы мини-карта показывала только нужные объекты.</w:t>
      </w:r>
    </w:p>
    <w:p w14:paraId="731226A9" w14:textId="77777777" w:rsidR="00935603" w:rsidRPr="00935603" w:rsidRDefault="00935603" w:rsidP="00935603">
      <w:pPr>
        <w:pStyle w:val="3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35603">
        <w:rPr>
          <w:rStyle w:val="af6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Вывод</w:t>
      </w:r>
    </w:p>
    <w:p w14:paraId="1A6206C6" w14:textId="77777777" w:rsidR="00935603" w:rsidRPr="00935603" w:rsidRDefault="00935603" w:rsidP="00935603">
      <w:pPr>
        <w:pStyle w:val="aff8"/>
        <w:rPr>
          <w:sz w:val="28"/>
          <w:szCs w:val="28"/>
        </w:rPr>
      </w:pPr>
      <w:r w:rsidRPr="00935603">
        <w:rPr>
          <w:sz w:val="28"/>
          <w:szCs w:val="28"/>
        </w:rPr>
        <w:t>В результате работы была создана базовая сцена с объектами и материалами, а также мини-карта, помогающая ориентироваться в игровом пространстве. Дальнейшая работа может включать настройку физики объектов и добавление взаимодействий.</w:t>
      </w:r>
    </w:p>
    <w:p w14:paraId="5F6BC796" w14:textId="77777777" w:rsidR="00935603" w:rsidRPr="0027758C" w:rsidRDefault="00935603" w:rsidP="0027758C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sectPr w:rsidR="00935603" w:rsidRPr="002775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6A2F07"/>
    <w:multiLevelType w:val="multilevel"/>
    <w:tmpl w:val="A1CA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73374"/>
    <w:multiLevelType w:val="multilevel"/>
    <w:tmpl w:val="471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F3840"/>
    <w:multiLevelType w:val="multilevel"/>
    <w:tmpl w:val="7E32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35E14"/>
    <w:multiLevelType w:val="multilevel"/>
    <w:tmpl w:val="DD48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758C"/>
    <w:rsid w:val="0029639D"/>
    <w:rsid w:val="00326F90"/>
    <w:rsid w:val="006040A6"/>
    <w:rsid w:val="008579AF"/>
    <w:rsid w:val="00935603"/>
    <w:rsid w:val="0099450B"/>
    <w:rsid w:val="00AA1D8D"/>
    <w:rsid w:val="00B3681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1A3490"/>
  <w14:defaultImageDpi w14:val="300"/>
  <w15:docId w15:val="{24F8F796-D73A-4735-B43F-FB0C8E73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4">
    <w:name w:val="Обычный1"/>
    <w:rsid w:val="008579AF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paragraph" w:styleId="aff8">
    <w:name w:val="Normal (Web)"/>
    <w:basedOn w:val="a1"/>
    <w:uiPriority w:val="99"/>
    <w:semiHidden/>
    <w:unhideWhenUsed/>
    <w:rsid w:val="0027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HTML">
    <w:name w:val="HTML Code"/>
    <w:basedOn w:val="a2"/>
    <w:uiPriority w:val="99"/>
    <w:semiHidden/>
    <w:unhideWhenUsed/>
    <w:rsid w:val="002775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Ярослав Белокопытов</cp:lastModifiedBy>
  <cp:revision>3</cp:revision>
  <dcterms:created xsi:type="dcterms:W3CDTF">2025-01-29T09:43:00Z</dcterms:created>
  <dcterms:modified xsi:type="dcterms:W3CDTF">2025-01-29T11:34:00Z</dcterms:modified>
  <cp:category/>
</cp:coreProperties>
</file>