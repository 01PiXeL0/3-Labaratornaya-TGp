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DC9B" w14:textId="77777777" w:rsidR="008579AF" w:rsidRDefault="008579AF" w:rsidP="008579AF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2D5B0D90" w14:textId="77777777" w:rsidR="008579AF" w:rsidRDefault="008579AF" w:rsidP="008579AF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19240C54" w14:textId="77777777" w:rsidR="008579AF" w:rsidRDefault="008579AF" w:rsidP="008579AF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16F9C32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6C000A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EE54EC6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E0BC871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515479A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4C68D3C2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6C909A35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278D03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6FD8128F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4F4CF69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569C7BA2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4C3FD6F5" w14:textId="45336F32" w:rsidR="008579AF" w:rsidRDefault="0027758C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Практическая</w:t>
      </w:r>
      <w:r w:rsidR="00B36819">
        <w:rPr>
          <w:rFonts w:eastAsia="Times New Roman" w:cs="Times New Roman"/>
          <w:szCs w:val="28"/>
        </w:rPr>
        <w:t xml:space="preserve"> </w:t>
      </w:r>
      <w:r w:rsidR="008579AF">
        <w:rPr>
          <w:rFonts w:eastAsia="Times New Roman" w:cs="Times New Roman"/>
          <w:szCs w:val="28"/>
        </w:rPr>
        <w:t>№1</w:t>
      </w:r>
      <w:r>
        <w:rPr>
          <w:rFonts w:eastAsia="Times New Roman" w:cs="Times New Roman"/>
          <w:szCs w:val="28"/>
        </w:rPr>
        <w:t>-2</w:t>
      </w:r>
    </w:p>
    <w:p w14:paraId="48265E6E" w14:textId="42ABBF7D" w:rsidR="008579AF" w:rsidRPr="008579AF" w:rsidRDefault="008579AF" w:rsidP="008579AF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5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На тему: «</w:t>
      </w:r>
      <w:r w:rsidR="006040A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36819" w:rsidRPr="00B36819">
        <w:rPr>
          <w:rFonts w:ascii="Times New Roman" w:hAnsi="Times New Roman" w:cs="Times New Roman"/>
          <w:sz w:val="28"/>
          <w:szCs w:val="28"/>
          <w:lang w:val="ru-RU"/>
        </w:rPr>
        <w:t>зучени</w:t>
      </w:r>
      <w:r w:rsidR="006040A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36819" w:rsidRPr="00B36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758C">
        <w:rPr>
          <w:rFonts w:ascii="Times New Roman" w:hAnsi="Times New Roman" w:cs="Times New Roman"/>
          <w:sz w:val="28"/>
          <w:szCs w:val="28"/>
        </w:rPr>
        <w:t>UNITY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3016B3F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6B636E7" w14:textId="77777777" w:rsidR="008579AF" w:rsidRDefault="008579AF" w:rsidP="008579AF">
      <w:pPr>
        <w:pStyle w:val="14"/>
        <w:spacing w:before="30"/>
        <w:ind w:firstLine="0"/>
        <w:rPr>
          <w:rFonts w:eastAsia="Times New Roman" w:cs="Times New Roman"/>
          <w:szCs w:val="28"/>
        </w:rPr>
      </w:pPr>
    </w:p>
    <w:p w14:paraId="4765220C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0DD7F004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301F9223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8579AF" w14:paraId="4DDB246E" w14:textId="77777777" w:rsidTr="008579AF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6360389" w14:textId="77777777" w:rsidR="008579AF" w:rsidRDefault="008579AF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213268CD" w14:textId="77777777" w:rsidR="008579AF" w:rsidRDefault="008579AF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5EB45A2" w14:textId="77777777" w:rsidR="008579AF" w:rsidRDefault="008579AF">
            <w:pPr>
              <w:pStyle w:val="14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8579AF" w14:paraId="1260AF6E" w14:textId="77777777" w:rsidTr="008579AF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B115BDC" w14:textId="77777777" w:rsidR="008579AF" w:rsidRDefault="008579AF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13FE0734" w14:textId="501D019A" w:rsidR="008579AF" w:rsidRDefault="006040A6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367082C" w14:textId="77777777" w:rsidR="008579AF" w:rsidRDefault="008579AF">
            <w:pPr>
              <w:pStyle w:val="14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72B12EE3" w14:textId="6529D676" w:rsidR="008579AF" w:rsidRDefault="0027758C">
            <w:pPr>
              <w:pStyle w:val="14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Долматова</w:t>
            </w:r>
            <w:r w:rsidR="008579AF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Л</w:t>
            </w:r>
            <w:r w:rsidR="008579AF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В</w:t>
            </w:r>
            <w:r w:rsidR="008579AF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14:paraId="2236D745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2CED3069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2266E46B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6055A028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4FEDFCB7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7804DEAE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6DDFB01F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3974794B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6EEFC32C" w14:textId="3D82CC48" w:rsidR="0027758C" w:rsidRPr="0027758C" w:rsidRDefault="008579AF" w:rsidP="0027758C">
      <w:pPr>
        <w:pStyle w:val="14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4B3190E4" w14:textId="77777777" w:rsidR="0027758C" w:rsidRPr="0027758C" w:rsidRDefault="0027758C" w:rsidP="0027758C">
      <w:pPr>
        <w:pStyle w:val="aff8"/>
        <w:numPr>
          <w:ilvl w:val="0"/>
          <w:numId w:val="10"/>
        </w:numPr>
        <w:rPr>
          <w:sz w:val="28"/>
          <w:szCs w:val="28"/>
        </w:rPr>
      </w:pPr>
      <w:r w:rsidRPr="0027758C">
        <w:rPr>
          <w:rStyle w:val="af6"/>
          <w:sz w:val="28"/>
          <w:szCs w:val="28"/>
        </w:rPr>
        <w:lastRenderedPageBreak/>
        <w:t xml:space="preserve">Как взаимосвязаны </w:t>
      </w:r>
      <w:proofErr w:type="spellStart"/>
      <w:r w:rsidRPr="0027758C">
        <w:rPr>
          <w:rStyle w:val="af6"/>
          <w:sz w:val="28"/>
          <w:szCs w:val="28"/>
        </w:rPr>
        <w:t>Unity</w:t>
      </w:r>
      <w:proofErr w:type="spellEnd"/>
      <w:r w:rsidRPr="0027758C">
        <w:rPr>
          <w:rStyle w:val="af6"/>
          <w:sz w:val="28"/>
          <w:szCs w:val="28"/>
        </w:rPr>
        <w:t xml:space="preserve"> и Visual Studio?</w:t>
      </w:r>
      <w:r w:rsidRPr="0027758C">
        <w:rPr>
          <w:sz w:val="28"/>
          <w:szCs w:val="28"/>
        </w:rPr>
        <w:br/>
      </w:r>
      <w:proofErr w:type="spellStart"/>
      <w:r w:rsidRPr="0027758C">
        <w:rPr>
          <w:sz w:val="28"/>
          <w:szCs w:val="28"/>
        </w:rPr>
        <w:t>Unity</w:t>
      </w:r>
      <w:proofErr w:type="spellEnd"/>
      <w:r w:rsidRPr="0027758C">
        <w:rPr>
          <w:sz w:val="28"/>
          <w:szCs w:val="28"/>
        </w:rPr>
        <w:t xml:space="preserve"> и Visual Studio — это две тесно связанные программы, которые работают вместе. Visual Studio используется для написания и редактирования скриптов на C#, которые затем запускаются в </w:t>
      </w:r>
      <w:proofErr w:type="spellStart"/>
      <w:r w:rsidRPr="0027758C">
        <w:rPr>
          <w:sz w:val="28"/>
          <w:szCs w:val="28"/>
        </w:rPr>
        <w:t>Unity</w:t>
      </w:r>
      <w:proofErr w:type="spellEnd"/>
      <w:r w:rsidRPr="0027758C">
        <w:rPr>
          <w:sz w:val="28"/>
          <w:szCs w:val="28"/>
        </w:rPr>
        <w:t xml:space="preserve">. </w:t>
      </w:r>
      <w:proofErr w:type="spellStart"/>
      <w:r w:rsidRPr="0027758C">
        <w:rPr>
          <w:sz w:val="28"/>
          <w:szCs w:val="28"/>
        </w:rPr>
        <w:t>Unity</w:t>
      </w:r>
      <w:proofErr w:type="spellEnd"/>
      <w:r w:rsidRPr="0027758C">
        <w:rPr>
          <w:sz w:val="28"/>
          <w:szCs w:val="28"/>
        </w:rPr>
        <w:t xml:space="preserve"> сама по себе не предоставляет полноценный редактор для кода, и вот здесь на помощь приходит Visual Studio. В ней можно удобно писать код, работать с </w:t>
      </w:r>
      <w:proofErr w:type="spellStart"/>
      <w:r w:rsidRPr="0027758C">
        <w:rPr>
          <w:sz w:val="28"/>
          <w:szCs w:val="28"/>
        </w:rPr>
        <w:t>автодополнением</w:t>
      </w:r>
      <w:proofErr w:type="spellEnd"/>
      <w:r w:rsidRPr="0027758C">
        <w:rPr>
          <w:sz w:val="28"/>
          <w:szCs w:val="28"/>
        </w:rPr>
        <w:t xml:space="preserve"> и отладчиком, а затем, при необходимости, переключаться обратно в </w:t>
      </w:r>
      <w:proofErr w:type="spellStart"/>
      <w:r w:rsidRPr="0027758C">
        <w:rPr>
          <w:sz w:val="28"/>
          <w:szCs w:val="28"/>
        </w:rPr>
        <w:t>Unity</w:t>
      </w:r>
      <w:proofErr w:type="spellEnd"/>
      <w:r w:rsidRPr="0027758C">
        <w:rPr>
          <w:sz w:val="28"/>
          <w:szCs w:val="28"/>
        </w:rPr>
        <w:t xml:space="preserve"> для тестирования. Например, если возникнет ошибка, </w:t>
      </w:r>
      <w:proofErr w:type="spellStart"/>
      <w:r w:rsidRPr="0027758C">
        <w:rPr>
          <w:sz w:val="28"/>
          <w:szCs w:val="28"/>
        </w:rPr>
        <w:t>Unity</w:t>
      </w:r>
      <w:proofErr w:type="spellEnd"/>
      <w:r w:rsidRPr="0027758C">
        <w:rPr>
          <w:sz w:val="28"/>
          <w:szCs w:val="28"/>
        </w:rPr>
        <w:t xml:space="preserve"> откроет Visual Studio прямо на строке с ошибкой. Эти две программы интегрированы, что облегчает весь процесс разработки.</w:t>
      </w:r>
    </w:p>
    <w:p w14:paraId="4790653A" w14:textId="77777777" w:rsidR="0027758C" w:rsidRPr="0027758C" w:rsidRDefault="0027758C" w:rsidP="0027758C">
      <w:pPr>
        <w:pStyle w:val="aff8"/>
        <w:numPr>
          <w:ilvl w:val="0"/>
          <w:numId w:val="10"/>
        </w:numPr>
        <w:rPr>
          <w:sz w:val="28"/>
          <w:szCs w:val="28"/>
        </w:rPr>
      </w:pPr>
      <w:r w:rsidRPr="0027758C">
        <w:rPr>
          <w:rStyle w:val="af6"/>
          <w:sz w:val="28"/>
          <w:szCs w:val="28"/>
        </w:rPr>
        <w:t xml:space="preserve">В </w:t>
      </w:r>
      <w:proofErr w:type="spellStart"/>
      <w:r w:rsidRPr="0027758C">
        <w:rPr>
          <w:rStyle w:val="af6"/>
          <w:sz w:val="28"/>
          <w:szCs w:val="28"/>
        </w:rPr>
        <w:t>Scripting</w:t>
      </w:r>
      <w:proofErr w:type="spellEnd"/>
      <w:r w:rsidRPr="0027758C">
        <w:rPr>
          <w:rStyle w:val="af6"/>
          <w:sz w:val="28"/>
          <w:szCs w:val="28"/>
        </w:rPr>
        <w:t xml:space="preserve"> </w:t>
      </w:r>
      <w:proofErr w:type="spellStart"/>
      <w:r w:rsidRPr="0027758C">
        <w:rPr>
          <w:rStyle w:val="af6"/>
          <w:sz w:val="28"/>
          <w:szCs w:val="28"/>
        </w:rPr>
        <w:t>Reference</w:t>
      </w:r>
      <w:proofErr w:type="spellEnd"/>
      <w:r w:rsidRPr="0027758C">
        <w:rPr>
          <w:rStyle w:val="af6"/>
          <w:sz w:val="28"/>
          <w:szCs w:val="28"/>
        </w:rPr>
        <w:t xml:space="preserve"> приведен пример кода, в котором показано применение определенного компонента или функции </w:t>
      </w:r>
      <w:proofErr w:type="spellStart"/>
      <w:r w:rsidRPr="0027758C">
        <w:rPr>
          <w:rStyle w:val="af6"/>
          <w:sz w:val="28"/>
          <w:szCs w:val="28"/>
        </w:rPr>
        <w:t>Unity</w:t>
      </w:r>
      <w:proofErr w:type="spellEnd"/>
      <w:r w:rsidRPr="0027758C">
        <w:rPr>
          <w:rStyle w:val="af6"/>
          <w:sz w:val="28"/>
          <w:szCs w:val="28"/>
        </w:rPr>
        <w:t xml:space="preserve">. А где можно найти более подробную (не связанную с кодом) информацию о компонентах </w:t>
      </w:r>
      <w:proofErr w:type="spellStart"/>
      <w:r w:rsidRPr="0027758C">
        <w:rPr>
          <w:rStyle w:val="af6"/>
          <w:sz w:val="28"/>
          <w:szCs w:val="28"/>
        </w:rPr>
        <w:t>Unity</w:t>
      </w:r>
      <w:proofErr w:type="spellEnd"/>
      <w:r w:rsidRPr="0027758C">
        <w:rPr>
          <w:rStyle w:val="af6"/>
          <w:sz w:val="28"/>
          <w:szCs w:val="28"/>
        </w:rPr>
        <w:t>?</w:t>
      </w:r>
      <w:r w:rsidRPr="0027758C">
        <w:rPr>
          <w:sz w:val="28"/>
          <w:szCs w:val="28"/>
        </w:rPr>
        <w:br/>
        <w:t xml:space="preserve">Для более подробной информации о компонентах, которая не связана напрямую с кодом, можно обращаться к </w:t>
      </w:r>
      <w:proofErr w:type="spellStart"/>
      <w:r w:rsidRPr="0027758C">
        <w:rPr>
          <w:rStyle w:val="af6"/>
          <w:sz w:val="28"/>
          <w:szCs w:val="28"/>
        </w:rPr>
        <w:t>Unity</w:t>
      </w:r>
      <w:proofErr w:type="spellEnd"/>
      <w:r w:rsidRPr="0027758C">
        <w:rPr>
          <w:rStyle w:val="af6"/>
          <w:sz w:val="28"/>
          <w:szCs w:val="28"/>
        </w:rPr>
        <w:t xml:space="preserve"> </w:t>
      </w:r>
      <w:proofErr w:type="spellStart"/>
      <w:r w:rsidRPr="0027758C">
        <w:rPr>
          <w:rStyle w:val="af6"/>
          <w:sz w:val="28"/>
          <w:szCs w:val="28"/>
        </w:rPr>
        <w:t>Manual</w:t>
      </w:r>
      <w:proofErr w:type="spellEnd"/>
      <w:r w:rsidRPr="0027758C">
        <w:rPr>
          <w:sz w:val="28"/>
          <w:szCs w:val="28"/>
        </w:rPr>
        <w:t xml:space="preserve">. В отличие от </w:t>
      </w:r>
      <w:proofErr w:type="spellStart"/>
      <w:r w:rsidRPr="0027758C">
        <w:rPr>
          <w:sz w:val="28"/>
          <w:szCs w:val="28"/>
        </w:rPr>
        <w:t>Scripting</w:t>
      </w:r>
      <w:proofErr w:type="spellEnd"/>
      <w:r w:rsidRPr="0027758C">
        <w:rPr>
          <w:sz w:val="28"/>
          <w:szCs w:val="28"/>
        </w:rPr>
        <w:t xml:space="preserve"> </w:t>
      </w:r>
      <w:proofErr w:type="spellStart"/>
      <w:r w:rsidRPr="0027758C">
        <w:rPr>
          <w:sz w:val="28"/>
          <w:szCs w:val="28"/>
        </w:rPr>
        <w:t>Reference</w:t>
      </w:r>
      <w:proofErr w:type="spellEnd"/>
      <w:r w:rsidRPr="0027758C">
        <w:rPr>
          <w:sz w:val="28"/>
          <w:szCs w:val="28"/>
        </w:rPr>
        <w:t xml:space="preserve">, который объясняет, как использовать функции и методы в коде, </w:t>
      </w:r>
      <w:proofErr w:type="spellStart"/>
      <w:r w:rsidRPr="0027758C">
        <w:rPr>
          <w:sz w:val="28"/>
          <w:szCs w:val="28"/>
        </w:rPr>
        <w:t>Unity</w:t>
      </w:r>
      <w:proofErr w:type="spellEnd"/>
      <w:r w:rsidRPr="0027758C">
        <w:rPr>
          <w:sz w:val="28"/>
          <w:szCs w:val="28"/>
        </w:rPr>
        <w:t xml:space="preserve"> </w:t>
      </w:r>
      <w:proofErr w:type="spellStart"/>
      <w:r w:rsidRPr="0027758C">
        <w:rPr>
          <w:sz w:val="28"/>
          <w:szCs w:val="28"/>
        </w:rPr>
        <w:t>Manual</w:t>
      </w:r>
      <w:proofErr w:type="spellEnd"/>
      <w:r w:rsidRPr="0027758C">
        <w:rPr>
          <w:sz w:val="28"/>
          <w:szCs w:val="28"/>
        </w:rPr>
        <w:t xml:space="preserve"> содержит более общую информацию о том, как работают различные системы </w:t>
      </w:r>
      <w:proofErr w:type="spellStart"/>
      <w:r w:rsidRPr="0027758C">
        <w:rPr>
          <w:sz w:val="28"/>
          <w:szCs w:val="28"/>
        </w:rPr>
        <w:t>Unity</w:t>
      </w:r>
      <w:proofErr w:type="spellEnd"/>
      <w:r w:rsidRPr="0027758C">
        <w:rPr>
          <w:sz w:val="28"/>
          <w:szCs w:val="28"/>
        </w:rPr>
        <w:t xml:space="preserve"> — такие как физика, анимации, камеры, UI, и многое другое. Это хороший ресурс, если нужно понять, как настроить или использовать определенную систему или компонент в </w:t>
      </w:r>
      <w:proofErr w:type="spellStart"/>
      <w:r w:rsidRPr="0027758C">
        <w:rPr>
          <w:sz w:val="28"/>
          <w:szCs w:val="28"/>
        </w:rPr>
        <w:t>Unity</w:t>
      </w:r>
      <w:proofErr w:type="spellEnd"/>
      <w:r w:rsidRPr="0027758C">
        <w:rPr>
          <w:sz w:val="28"/>
          <w:szCs w:val="28"/>
        </w:rPr>
        <w:t>.</w:t>
      </w:r>
    </w:p>
    <w:p w14:paraId="09883937" w14:textId="77777777" w:rsidR="0027758C" w:rsidRPr="0027758C" w:rsidRDefault="0027758C" w:rsidP="0027758C">
      <w:pPr>
        <w:pStyle w:val="aff8"/>
        <w:numPr>
          <w:ilvl w:val="0"/>
          <w:numId w:val="10"/>
        </w:numPr>
        <w:rPr>
          <w:sz w:val="28"/>
          <w:szCs w:val="28"/>
        </w:rPr>
      </w:pPr>
      <w:proofErr w:type="spellStart"/>
      <w:r w:rsidRPr="0027758C">
        <w:rPr>
          <w:rStyle w:val="af6"/>
          <w:sz w:val="28"/>
          <w:szCs w:val="28"/>
        </w:rPr>
        <w:t>Scripting</w:t>
      </w:r>
      <w:proofErr w:type="spellEnd"/>
      <w:r w:rsidRPr="0027758C">
        <w:rPr>
          <w:rStyle w:val="af6"/>
          <w:sz w:val="28"/>
          <w:szCs w:val="28"/>
        </w:rPr>
        <w:t xml:space="preserve"> </w:t>
      </w:r>
      <w:proofErr w:type="spellStart"/>
      <w:r w:rsidRPr="0027758C">
        <w:rPr>
          <w:rStyle w:val="af6"/>
          <w:sz w:val="28"/>
          <w:szCs w:val="28"/>
        </w:rPr>
        <w:t>Reference</w:t>
      </w:r>
      <w:proofErr w:type="spellEnd"/>
      <w:r w:rsidRPr="0027758C">
        <w:rPr>
          <w:rStyle w:val="af6"/>
          <w:sz w:val="28"/>
          <w:szCs w:val="28"/>
        </w:rPr>
        <w:t xml:space="preserve"> — большой документ. Какую его часть вам придется запомнить, прежде чем вы сможете написать сценарий?</w:t>
      </w:r>
      <w:r w:rsidRPr="0027758C">
        <w:rPr>
          <w:sz w:val="28"/>
          <w:szCs w:val="28"/>
        </w:rPr>
        <w:br/>
        <w:t xml:space="preserve">Перед тем как приступить к написанию сценариев, нужно освоить несколько ключевых разделов в </w:t>
      </w:r>
      <w:proofErr w:type="spellStart"/>
      <w:r w:rsidRPr="0027758C">
        <w:rPr>
          <w:sz w:val="28"/>
          <w:szCs w:val="28"/>
        </w:rPr>
        <w:t>Scripting</w:t>
      </w:r>
      <w:proofErr w:type="spellEnd"/>
      <w:r w:rsidRPr="0027758C">
        <w:rPr>
          <w:sz w:val="28"/>
          <w:szCs w:val="28"/>
        </w:rPr>
        <w:t xml:space="preserve"> </w:t>
      </w:r>
      <w:proofErr w:type="spellStart"/>
      <w:r w:rsidRPr="0027758C">
        <w:rPr>
          <w:sz w:val="28"/>
          <w:szCs w:val="28"/>
        </w:rPr>
        <w:t>Reference</w:t>
      </w:r>
      <w:proofErr w:type="spellEnd"/>
      <w:r w:rsidRPr="0027758C">
        <w:rPr>
          <w:sz w:val="28"/>
          <w:szCs w:val="28"/>
        </w:rPr>
        <w:t xml:space="preserve">. Это </w:t>
      </w:r>
      <w:proofErr w:type="spellStart"/>
      <w:r w:rsidRPr="0027758C">
        <w:rPr>
          <w:rStyle w:val="af6"/>
          <w:sz w:val="28"/>
          <w:szCs w:val="28"/>
        </w:rPr>
        <w:t>MonoBehaviour</w:t>
      </w:r>
      <w:proofErr w:type="spellEnd"/>
      <w:r w:rsidRPr="0027758C">
        <w:rPr>
          <w:sz w:val="28"/>
          <w:szCs w:val="28"/>
        </w:rPr>
        <w:t xml:space="preserve">, потому что это основа для большинства скриптов в </w:t>
      </w:r>
      <w:proofErr w:type="spellStart"/>
      <w:r w:rsidRPr="0027758C">
        <w:rPr>
          <w:sz w:val="28"/>
          <w:szCs w:val="28"/>
        </w:rPr>
        <w:t>Unity</w:t>
      </w:r>
      <w:proofErr w:type="spellEnd"/>
      <w:r w:rsidRPr="0027758C">
        <w:rPr>
          <w:sz w:val="28"/>
          <w:szCs w:val="28"/>
        </w:rPr>
        <w:t xml:space="preserve">, методы как </w:t>
      </w:r>
      <w:r w:rsidRPr="0027758C">
        <w:rPr>
          <w:rStyle w:val="HTML"/>
          <w:sz w:val="22"/>
          <w:szCs w:val="22"/>
        </w:rPr>
        <w:t>Start()</w:t>
      </w:r>
      <w:r w:rsidRPr="0027758C">
        <w:rPr>
          <w:sz w:val="28"/>
          <w:szCs w:val="28"/>
        </w:rPr>
        <w:t xml:space="preserve">, </w:t>
      </w:r>
      <w:r w:rsidRPr="0027758C">
        <w:rPr>
          <w:rStyle w:val="HTML"/>
          <w:sz w:val="22"/>
          <w:szCs w:val="22"/>
        </w:rPr>
        <w:t>Update()</w:t>
      </w:r>
      <w:r w:rsidRPr="0027758C">
        <w:rPr>
          <w:sz w:val="28"/>
          <w:szCs w:val="28"/>
        </w:rPr>
        <w:t xml:space="preserve">, </w:t>
      </w:r>
      <w:proofErr w:type="spellStart"/>
      <w:r w:rsidRPr="0027758C">
        <w:rPr>
          <w:rStyle w:val="HTML"/>
          <w:sz w:val="22"/>
          <w:szCs w:val="22"/>
        </w:rPr>
        <w:t>Awake</w:t>
      </w:r>
      <w:proofErr w:type="spellEnd"/>
      <w:r w:rsidRPr="0027758C">
        <w:rPr>
          <w:rStyle w:val="HTML"/>
          <w:sz w:val="22"/>
          <w:szCs w:val="22"/>
        </w:rPr>
        <w:t>()</w:t>
      </w:r>
      <w:r w:rsidRPr="0027758C">
        <w:rPr>
          <w:sz w:val="28"/>
          <w:szCs w:val="28"/>
        </w:rPr>
        <w:t xml:space="preserve"> и другие должны быть знакомы. Еще стоит изучить </w:t>
      </w:r>
      <w:proofErr w:type="spellStart"/>
      <w:r w:rsidRPr="0027758C">
        <w:rPr>
          <w:rStyle w:val="af6"/>
          <w:sz w:val="28"/>
          <w:szCs w:val="28"/>
        </w:rPr>
        <w:t>Transform</w:t>
      </w:r>
      <w:proofErr w:type="spellEnd"/>
      <w:r w:rsidRPr="0027758C">
        <w:rPr>
          <w:sz w:val="28"/>
          <w:szCs w:val="28"/>
        </w:rPr>
        <w:t xml:space="preserve">, так как он используется для работы с позициями, вращением и масштабированием объектов. Также полезно разобраться в </w:t>
      </w:r>
      <w:proofErr w:type="spellStart"/>
      <w:r w:rsidRPr="0027758C">
        <w:rPr>
          <w:rStyle w:val="af6"/>
          <w:sz w:val="28"/>
          <w:szCs w:val="28"/>
        </w:rPr>
        <w:t>Input</w:t>
      </w:r>
      <w:proofErr w:type="spellEnd"/>
      <w:r w:rsidRPr="0027758C">
        <w:rPr>
          <w:sz w:val="28"/>
          <w:szCs w:val="28"/>
        </w:rPr>
        <w:t xml:space="preserve">, если нужно будет обрабатывать ввод с клавиатуры или мыши. Ну и, конечно, полезно знать основы работы с </w:t>
      </w:r>
      <w:proofErr w:type="spellStart"/>
      <w:r w:rsidRPr="0027758C">
        <w:rPr>
          <w:rStyle w:val="af6"/>
          <w:sz w:val="28"/>
          <w:szCs w:val="28"/>
        </w:rPr>
        <w:t>Physics</w:t>
      </w:r>
      <w:proofErr w:type="spellEnd"/>
      <w:r w:rsidRPr="0027758C">
        <w:rPr>
          <w:sz w:val="28"/>
          <w:szCs w:val="28"/>
        </w:rPr>
        <w:t xml:space="preserve"> и </w:t>
      </w:r>
      <w:proofErr w:type="spellStart"/>
      <w:r w:rsidRPr="0027758C">
        <w:rPr>
          <w:rStyle w:val="af6"/>
          <w:sz w:val="28"/>
          <w:szCs w:val="28"/>
        </w:rPr>
        <w:t>Colliders</w:t>
      </w:r>
      <w:proofErr w:type="spellEnd"/>
      <w:r w:rsidRPr="0027758C">
        <w:rPr>
          <w:sz w:val="28"/>
          <w:szCs w:val="28"/>
        </w:rPr>
        <w:t>, если планируется работа с физикой.</w:t>
      </w:r>
    </w:p>
    <w:p w14:paraId="4A07AFF9" w14:textId="77777777" w:rsidR="0027758C" w:rsidRPr="0027758C" w:rsidRDefault="0027758C" w:rsidP="0027758C">
      <w:pPr>
        <w:pStyle w:val="aff8"/>
        <w:numPr>
          <w:ilvl w:val="0"/>
          <w:numId w:val="10"/>
        </w:numPr>
        <w:rPr>
          <w:sz w:val="28"/>
          <w:szCs w:val="28"/>
        </w:rPr>
      </w:pPr>
      <w:r w:rsidRPr="0027758C">
        <w:rPr>
          <w:rStyle w:val="af6"/>
          <w:sz w:val="28"/>
          <w:szCs w:val="28"/>
        </w:rPr>
        <w:t>В какой момент лучше всего давать имя сценарию C#?</w:t>
      </w:r>
      <w:r w:rsidRPr="0027758C">
        <w:rPr>
          <w:sz w:val="28"/>
          <w:szCs w:val="28"/>
        </w:rPr>
        <w:br/>
        <w:t xml:space="preserve">Имя сценарию лучше давать сразу, как только создаешь новый </w:t>
      </w:r>
      <w:r w:rsidRPr="0027758C">
        <w:rPr>
          <w:sz w:val="28"/>
          <w:szCs w:val="28"/>
        </w:rPr>
        <w:lastRenderedPageBreak/>
        <w:t xml:space="preserve">скрипт. Название должно отражать его функциональность, чтобы потом было понятно, за что он отвечает. В </w:t>
      </w:r>
      <w:proofErr w:type="spellStart"/>
      <w:r w:rsidRPr="0027758C">
        <w:rPr>
          <w:sz w:val="28"/>
          <w:szCs w:val="28"/>
        </w:rPr>
        <w:t>Unity</w:t>
      </w:r>
      <w:proofErr w:type="spellEnd"/>
      <w:r w:rsidRPr="0027758C">
        <w:rPr>
          <w:sz w:val="28"/>
          <w:szCs w:val="28"/>
        </w:rPr>
        <w:t xml:space="preserve"> важно, чтобы имя файла совпадало с именем класса внутри скрипта, иначе могут возникнуть проблемы при компиляции. Например, если скрипт управляет движением игрока, можно назвать его </w:t>
      </w:r>
      <w:proofErr w:type="spellStart"/>
      <w:r w:rsidRPr="0027758C">
        <w:rPr>
          <w:rStyle w:val="HTML"/>
          <w:sz w:val="22"/>
          <w:szCs w:val="22"/>
        </w:rPr>
        <w:t>PlayerMovement</w:t>
      </w:r>
      <w:proofErr w:type="spellEnd"/>
      <w:r w:rsidRPr="0027758C">
        <w:rPr>
          <w:sz w:val="28"/>
          <w:szCs w:val="28"/>
        </w:rPr>
        <w:t>. Это упрощает навигацию по проекту и помогает другим разработчикам сразу понять назначение скрипта.</w:t>
      </w:r>
    </w:p>
    <w:p w14:paraId="75C7CB24" w14:textId="32A6FC80" w:rsidR="0099450B" w:rsidRPr="0027758C" w:rsidRDefault="0099450B" w:rsidP="0027758C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sectPr w:rsidR="0099450B" w:rsidRPr="002775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635E14"/>
    <w:multiLevelType w:val="multilevel"/>
    <w:tmpl w:val="DD48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758C"/>
    <w:rsid w:val="0029639D"/>
    <w:rsid w:val="00326F90"/>
    <w:rsid w:val="006040A6"/>
    <w:rsid w:val="008579AF"/>
    <w:rsid w:val="0099450B"/>
    <w:rsid w:val="00AA1D8D"/>
    <w:rsid w:val="00B3681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1A3490"/>
  <w14:defaultImageDpi w14:val="300"/>
  <w15:docId w15:val="{24F8F796-D73A-4735-B43F-FB0C8E73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4">
    <w:name w:val="Обычный1"/>
    <w:rsid w:val="008579AF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paragraph" w:styleId="aff8">
    <w:name w:val="Normal (Web)"/>
    <w:basedOn w:val="a1"/>
    <w:uiPriority w:val="99"/>
    <w:semiHidden/>
    <w:unhideWhenUsed/>
    <w:rsid w:val="0027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">
    <w:name w:val="HTML Code"/>
    <w:basedOn w:val="a2"/>
    <w:uiPriority w:val="99"/>
    <w:semiHidden/>
    <w:unhideWhenUsed/>
    <w:rsid w:val="002775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Ярослав Белокопытов</cp:lastModifiedBy>
  <cp:revision>2</cp:revision>
  <dcterms:created xsi:type="dcterms:W3CDTF">2025-01-29T09:43:00Z</dcterms:created>
  <dcterms:modified xsi:type="dcterms:W3CDTF">2025-01-29T09:43:00Z</dcterms:modified>
  <cp:category/>
</cp:coreProperties>
</file>