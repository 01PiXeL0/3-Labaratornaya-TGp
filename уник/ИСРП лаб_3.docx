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4BDC9B" w14:textId="77777777" w:rsidR="008579AF" w:rsidRDefault="008579AF" w:rsidP="008579AF">
      <w:pPr>
        <w:pStyle w:val="14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Министерство высшего образования и науки Республики Казахстан</w:t>
      </w:r>
    </w:p>
    <w:p w14:paraId="2D5B0D90" w14:textId="77777777" w:rsidR="008579AF" w:rsidRDefault="008579AF" w:rsidP="008579AF">
      <w:pPr>
        <w:pStyle w:val="14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Северо-Казахстанский университет им М. Козыбаева</w:t>
      </w:r>
    </w:p>
    <w:p w14:paraId="19240C54" w14:textId="77777777" w:rsidR="008579AF" w:rsidRDefault="008579AF" w:rsidP="008579AF">
      <w:pPr>
        <w:pStyle w:val="14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Кафедра «Информационно-коммуникационные технологии»</w:t>
      </w:r>
    </w:p>
    <w:p w14:paraId="16F9C324" w14:textId="77777777" w:rsidR="008579AF" w:rsidRDefault="008579AF" w:rsidP="008579AF">
      <w:pPr>
        <w:pStyle w:val="14"/>
        <w:spacing w:before="30"/>
        <w:jc w:val="center"/>
        <w:rPr>
          <w:rFonts w:eastAsia="Times New Roman" w:cs="Times New Roman"/>
          <w:szCs w:val="28"/>
        </w:rPr>
      </w:pPr>
    </w:p>
    <w:p w14:paraId="06C000A4" w14:textId="77777777" w:rsidR="008579AF" w:rsidRDefault="008579AF" w:rsidP="008579AF">
      <w:pPr>
        <w:pStyle w:val="14"/>
        <w:spacing w:before="30"/>
        <w:jc w:val="center"/>
        <w:rPr>
          <w:rFonts w:eastAsia="Times New Roman" w:cs="Times New Roman"/>
          <w:szCs w:val="28"/>
        </w:rPr>
      </w:pPr>
    </w:p>
    <w:p w14:paraId="0EE54EC6" w14:textId="77777777" w:rsidR="008579AF" w:rsidRDefault="008579AF" w:rsidP="008579AF">
      <w:pPr>
        <w:pStyle w:val="14"/>
        <w:spacing w:before="30"/>
        <w:jc w:val="center"/>
        <w:rPr>
          <w:rFonts w:eastAsia="Times New Roman" w:cs="Times New Roman"/>
          <w:szCs w:val="28"/>
        </w:rPr>
      </w:pPr>
    </w:p>
    <w:p w14:paraId="0E0BC871" w14:textId="77777777" w:rsidR="008579AF" w:rsidRDefault="008579AF" w:rsidP="008579AF">
      <w:pPr>
        <w:pStyle w:val="14"/>
        <w:spacing w:before="30"/>
        <w:jc w:val="center"/>
        <w:rPr>
          <w:rFonts w:eastAsia="Times New Roman" w:cs="Times New Roman"/>
          <w:szCs w:val="28"/>
        </w:rPr>
      </w:pPr>
    </w:p>
    <w:p w14:paraId="7515479A" w14:textId="77777777" w:rsidR="008579AF" w:rsidRDefault="008579AF" w:rsidP="008579AF">
      <w:pPr>
        <w:pStyle w:val="14"/>
        <w:spacing w:before="30"/>
        <w:jc w:val="center"/>
        <w:rPr>
          <w:rFonts w:eastAsia="Times New Roman" w:cs="Times New Roman"/>
          <w:szCs w:val="28"/>
        </w:rPr>
      </w:pPr>
    </w:p>
    <w:p w14:paraId="4C68D3C2" w14:textId="77777777" w:rsidR="008579AF" w:rsidRDefault="008579AF" w:rsidP="008579AF">
      <w:pPr>
        <w:pStyle w:val="14"/>
        <w:spacing w:before="30"/>
        <w:jc w:val="center"/>
        <w:rPr>
          <w:rFonts w:eastAsia="Times New Roman" w:cs="Times New Roman"/>
          <w:szCs w:val="28"/>
        </w:rPr>
      </w:pPr>
    </w:p>
    <w:p w14:paraId="6C909A35" w14:textId="77777777" w:rsidR="008579AF" w:rsidRDefault="008579AF" w:rsidP="008579AF">
      <w:pPr>
        <w:pStyle w:val="14"/>
        <w:spacing w:before="30"/>
        <w:jc w:val="center"/>
        <w:rPr>
          <w:rFonts w:eastAsia="Times New Roman" w:cs="Times New Roman"/>
          <w:szCs w:val="28"/>
        </w:rPr>
      </w:pPr>
    </w:p>
    <w:p w14:paraId="0278D034" w14:textId="77777777" w:rsidR="008579AF" w:rsidRDefault="008579AF" w:rsidP="008579AF">
      <w:pPr>
        <w:pStyle w:val="14"/>
        <w:spacing w:before="30"/>
        <w:jc w:val="center"/>
        <w:rPr>
          <w:rFonts w:eastAsia="Times New Roman" w:cs="Times New Roman"/>
          <w:szCs w:val="28"/>
        </w:rPr>
      </w:pPr>
    </w:p>
    <w:p w14:paraId="6FD8128F" w14:textId="77777777" w:rsidR="008579AF" w:rsidRDefault="008579AF" w:rsidP="008579AF">
      <w:pPr>
        <w:pStyle w:val="14"/>
        <w:spacing w:before="30"/>
        <w:jc w:val="center"/>
        <w:rPr>
          <w:rFonts w:eastAsia="Times New Roman" w:cs="Times New Roman"/>
          <w:szCs w:val="28"/>
        </w:rPr>
      </w:pPr>
    </w:p>
    <w:p w14:paraId="4F4CF694" w14:textId="77777777" w:rsidR="008579AF" w:rsidRDefault="008579AF" w:rsidP="008579AF">
      <w:pPr>
        <w:pStyle w:val="14"/>
        <w:spacing w:before="30"/>
        <w:jc w:val="center"/>
        <w:rPr>
          <w:rFonts w:eastAsia="Times New Roman" w:cs="Times New Roman"/>
          <w:szCs w:val="28"/>
        </w:rPr>
      </w:pPr>
    </w:p>
    <w:p w14:paraId="569C7BA2" w14:textId="77777777" w:rsidR="008579AF" w:rsidRDefault="008579AF" w:rsidP="008579AF">
      <w:pPr>
        <w:pStyle w:val="14"/>
        <w:spacing w:before="30"/>
        <w:jc w:val="center"/>
        <w:rPr>
          <w:rFonts w:eastAsia="Times New Roman" w:cs="Times New Roman"/>
          <w:szCs w:val="28"/>
        </w:rPr>
      </w:pPr>
    </w:p>
    <w:p w14:paraId="4C3FD6F5" w14:textId="23345037" w:rsidR="008579AF" w:rsidRPr="00935603" w:rsidRDefault="0027758C" w:rsidP="008579AF">
      <w:pPr>
        <w:pStyle w:val="14"/>
        <w:spacing w:before="30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Практическая</w:t>
      </w:r>
      <w:r w:rsidR="00B36819">
        <w:rPr>
          <w:rFonts w:eastAsia="Times New Roman" w:cs="Times New Roman"/>
          <w:szCs w:val="28"/>
        </w:rPr>
        <w:t xml:space="preserve"> </w:t>
      </w:r>
      <w:r w:rsidR="008579AF">
        <w:rPr>
          <w:rFonts w:eastAsia="Times New Roman" w:cs="Times New Roman"/>
          <w:szCs w:val="28"/>
        </w:rPr>
        <w:t>№</w:t>
      </w:r>
      <w:r w:rsidR="00935603" w:rsidRPr="00935603">
        <w:rPr>
          <w:rFonts w:eastAsia="Times New Roman" w:cs="Times New Roman"/>
          <w:szCs w:val="28"/>
        </w:rPr>
        <w:t>3</w:t>
      </w:r>
    </w:p>
    <w:p w14:paraId="48265E6E" w14:textId="42ABBF7D" w:rsidR="008579AF" w:rsidRPr="008579AF" w:rsidRDefault="008579AF" w:rsidP="008579AF">
      <w:pPr>
        <w:jc w:val="center"/>
        <w:rPr>
          <w:rFonts w:ascii="Times New Roman" w:eastAsia="Arial" w:hAnsi="Times New Roman" w:cs="Times New Roman"/>
          <w:sz w:val="28"/>
          <w:szCs w:val="28"/>
          <w:lang w:val="ru-RU"/>
        </w:rPr>
      </w:pPr>
      <w:r w:rsidRPr="008579A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          На тему: «</w:t>
      </w:r>
      <w:r w:rsidR="006040A6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B36819" w:rsidRPr="00B36819">
        <w:rPr>
          <w:rFonts w:ascii="Times New Roman" w:hAnsi="Times New Roman" w:cs="Times New Roman"/>
          <w:sz w:val="28"/>
          <w:szCs w:val="28"/>
          <w:lang w:val="ru-RU"/>
        </w:rPr>
        <w:t>зучени</w:t>
      </w:r>
      <w:r w:rsidR="006040A6">
        <w:rPr>
          <w:rFonts w:ascii="Times New Roman" w:hAnsi="Times New Roman" w:cs="Times New Roman"/>
          <w:sz w:val="28"/>
          <w:szCs w:val="28"/>
          <w:lang w:val="ru-RU"/>
        </w:rPr>
        <w:t>е</w:t>
      </w:r>
      <w:r w:rsidR="00B36819" w:rsidRPr="00B3681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7758C">
        <w:rPr>
          <w:rFonts w:ascii="Times New Roman" w:hAnsi="Times New Roman" w:cs="Times New Roman"/>
          <w:sz w:val="28"/>
          <w:szCs w:val="28"/>
        </w:rPr>
        <w:t>UNITY</w:t>
      </w:r>
      <w:r w:rsidRPr="008579AF"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14:paraId="03016B3F" w14:textId="77777777" w:rsidR="008579AF" w:rsidRDefault="008579AF" w:rsidP="008579AF">
      <w:pPr>
        <w:pStyle w:val="14"/>
        <w:spacing w:before="30"/>
        <w:jc w:val="center"/>
        <w:rPr>
          <w:rFonts w:eastAsia="Times New Roman" w:cs="Times New Roman"/>
          <w:szCs w:val="28"/>
        </w:rPr>
      </w:pPr>
    </w:p>
    <w:p w14:paraId="76B636E7" w14:textId="77777777" w:rsidR="008579AF" w:rsidRDefault="008579AF" w:rsidP="008579AF">
      <w:pPr>
        <w:pStyle w:val="14"/>
        <w:spacing w:before="30"/>
        <w:ind w:firstLine="0"/>
        <w:rPr>
          <w:rFonts w:eastAsia="Times New Roman" w:cs="Times New Roman"/>
          <w:szCs w:val="28"/>
        </w:rPr>
      </w:pPr>
    </w:p>
    <w:p w14:paraId="4765220C" w14:textId="77777777" w:rsidR="008579AF" w:rsidRDefault="008579AF" w:rsidP="008579AF">
      <w:pPr>
        <w:pStyle w:val="14"/>
        <w:spacing w:before="30"/>
        <w:rPr>
          <w:rFonts w:eastAsia="Times New Roman" w:cs="Times New Roman"/>
          <w:szCs w:val="28"/>
        </w:rPr>
      </w:pPr>
    </w:p>
    <w:p w14:paraId="0DD7F004" w14:textId="77777777" w:rsidR="008579AF" w:rsidRDefault="008579AF" w:rsidP="008579AF">
      <w:pPr>
        <w:pStyle w:val="14"/>
        <w:spacing w:before="30"/>
        <w:rPr>
          <w:rFonts w:eastAsia="Times New Roman" w:cs="Times New Roman"/>
          <w:szCs w:val="28"/>
        </w:rPr>
      </w:pPr>
    </w:p>
    <w:p w14:paraId="301F9223" w14:textId="77777777" w:rsidR="008579AF" w:rsidRDefault="008579AF" w:rsidP="008579AF">
      <w:pPr>
        <w:pStyle w:val="14"/>
        <w:spacing w:before="30"/>
        <w:rPr>
          <w:rFonts w:eastAsia="Times New Roman" w:cs="Times New Roman"/>
          <w:szCs w:val="28"/>
        </w:rPr>
      </w:pPr>
    </w:p>
    <w:tbl>
      <w:tblPr>
        <w:tblW w:w="90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4515"/>
        <w:gridCol w:w="4515"/>
      </w:tblGrid>
      <w:tr w:rsidR="008579AF" w14:paraId="4DDB246E" w14:textId="77777777" w:rsidTr="008579AF">
        <w:tc>
          <w:tcPr>
            <w:tcW w:w="45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hideMark/>
          </w:tcPr>
          <w:p w14:paraId="46360389" w14:textId="77777777" w:rsidR="008579AF" w:rsidRDefault="008579AF">
            <w:pPr>
              <w:pStyle w:val="14"/>
              <w:widowControl w:val="0"/>
              <w:spacing w:line="256" w:lineRule="auto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Выполнил студент</w:t>
            </w:r>
          </w:p>
          <w:p w14:paraId="213268CD" w14:textId="77777777" w:rsidR="008579AF" w:rsidRDefault="008579AF">
            <w:pPr>
              <w:pStyle w:val="14"/>
              <w:widowControl w:val="0"/>
              <w:spacing w:line="256" w:lineRule="auto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группы ВТиПО-22</w:t>
            </w:r>
          </w:p>
        </w:tc>
        <w:tc>
          <w:tcPr>
            <w:tcW w:w="45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hideMark/>
          </w:tcPr>
          <w:p w14:paraId="25EB45A2" w14:textId="77777777" w:rsidR="008579AF" w:rsidRDefault="008579AF">
            <w:pPr>
              <w:pStyle w:val="14"/>
              <w:widowControl w:val="0"/>
              <w:spacing w:line="256" w:lineRule="auto"/>
              <w:jc w:val="right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Белокопытов Я.Ю.</w:t>
            </w:r>
          </w:p>
        </w:tc>
      </w:tr>
      <w:tr w:rsidR="008579AF" w14:paraId="1260AF6E" w14:textId="77777777" w:rsidTr="008579AF">
        <w:tc>
          <w:tcPr>
            <w:tcW w:w="45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hideMark/>
          </w:tcPr>
          <w:p w14:paraId="6B115BDC" w14:textId="77777777" w:rsidR="008579AF" w:rsidRDefault="008579AF">
            <w:pPr>
              <w:pStyle w:val="14"/>
              <w:widowControl w:val="0"/>
              <w:spacing w:line="256" w:lineRule="auto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Проверил</w:t>
            </w:r>
          </w:p>
          <w:p w14:paraId="13FE0734" w14:textId="501D019A" w:rsidR="008579AF" w:rsidRDefault="006040A6">
            <w:pPr>
              <w:pStyle w:val="14"/>
              <w:widowControl w:val="0"/>
              <w:spacing w:line="256" w:lineRule="auto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преподаватель</w:t>
            </w:r>
          </w:p>
        </w:tc>
        <w:tc>
          <w:tcPr>
            <w:tcW w:w="45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 w14:paraId="1367082C" w14:textId="77777777" w:rsidR="008579AF" w:rsidRDefault="008579AF">
            <w:pPr>
              <w:pStyle w:val="14"/>
              <w:widowControl w:val="0"/>
              <w:spacing w:line="256" w:lineRule="auto"/>
              <w:jc w:val="right"/>
              <w:rPr>
                <w:rFonts w:eastAsia="Times New Roman" w:cs="Times New Roman"/>
                <w:szCs w:val="28"/>
              </w:rPr>
            </w:pPr>
          </w:p>
          <w:p w14:paraId="72B12EE3" w14:textId="6529D676" w:rsidR="008579AF" w:rsidRDefault="0027758C">
            <w:pPr>
              <w:pStyle w:val="14"/>
              <w:widowControl w:val="0"/>
              <w:spacing w:line="256" w:lineRule="auto"/>
              <w:jc w:val="right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Долматова</w:t>
            </w:r>
            <w:r w:rsidR="008579AF">
              <w:rPr>
                <w:rFonts w:eastAsia="Times New Roman" w:cs="Times New Roman"/>
                <w:szCs w:val="28"/>
              </w:rPr>
              <w:t xml:space="preserve"> </w:t>
            </w:r>
            <w:r>
              <w:rPr>
                <w:rFonts w:eastAsia="Times New Roman" w:cs="Times New Roman"/>
                <w:szCs w:val="28"/>
              </w:rPr>
              <w:t>Л</w:t>
            </w:r>
            <w:r w:rsidR="008579AF">
              <w:rPr>
                <w:rFonts w:eastAsia="Times New Roman" w:cs="Times New Roman"/>
                <w:szCs w:val="28"/>
              </w:rPr>
              <w:t>.</w:t>
            </w:r>
            <w:r>
              <w:rPr>
                <w:rFonts w:eastAsia="Times New Roman" w:cs="Times New Roman"/>
                <w:szCs w:val="28"/>
              </w:rPr>
              <w:t>В</w:t>
            </w:r>
            <w:r w:rsidR="008579AF">
              <w:rPr>
                <w:rFonts w:eastAsia="Times New Roman" w:cs="Times New Roman"/>
                <w:szCs w:val="28"/>
              </w:rPr>
              <w:t>.</w:t>
            </w:r>
          </w:p>
        </w:tc>
      </w:tr>
    </w:tbl>
    <w:p w14:paraId="2236D745" w14:textId="77777777" w:rsidR="008579AF" w:rsidRDefault="008579AF" w:rsidP="008579AF">
      <w:pPr>
        <w:pStyle w:val="14"/>
        <w:spacing w:before="30"/>
        <w:rPr>
          <w:rFonts w:eastAsia="Times New Roman" w:cs="Times New Roman"/>
          <w:szCs w:val="28"/>
        </w:rPr>
      </w:pPr>
    </w:p>
    <w:p w14:paraId="2CED3069" w14:textId="77777777" w:rsidR="008579AF" w:rsidRDefault="008579AF" w:rsidP="008579AF">
      <w:pPr>
        <w:pStyle w:val="14"/>
        <w:spacing w:before="30"/>
        <w:rPr>
          <w:rFonts w:eastAsia="Times New Roman" w:cs="Times New Roman"/>
          <w:szCs w:val="28"/>
        </w:rPr>
      </w:pPr>
    </w:p>
    <w:p w14:paraId="2266E46B" w14:textId="77777777" w:rsidR="008579AF" w:rsidRDefault="008579AF" w:rsidP="008579AF">
      <w:pPr>
        <w:pStyle w:val="14"/>
        <w:spacing w:before="30"/>
        <w:rPr>
          <w:rFonts w:eastAsia="Times New Roman" w:cs="Times New Roman"/>
          <w:szCs w:val="28"/>
        </w:rPr>
      </w:pPr>
    </w:p>
    <w:p w14:paraId="6055A028" w14:textId="77777777" w:rsidR="008579AF" w:rsidRDefault="008579AF" w:rsidP="008579AF">
      <w:pPr>
        <w:pStyle w:val="14"/>
        <w:spacing w:before="30"/>
        <w:rPr>
          <w:rFonts w:eastAsia="Times New Roman" w:cs="Times New Roman"/>
          <w:szCs w:val="28"/>
        </w:rPr>
      </w:pPr>
    </w:p>
    <w:p w14:paraId="4FEDFCB7" w14:textId="77777777" w:rsidR="008579AF" w:rsidRDefault="008579AF" w:rsidP="008579AF">
      <w:pPr>
        <w:pStyle w:val="14"/>
        <w:spacing w:before="30"/>
        <w:rPr>
          <w:rFonts w:eastAsia="Times New Roman" w:cs="Times New Roman"/>
          <w:szCs w:val="28"/>
        </w:rPr>
      </w:pPr>
    </w:p>
    <w:p w14:paraId="7804DEAE" w14:textId="77777777" w:rsidR="008579AF" w:rsidRDefault="008579AF" w:rsidP="008579AF">
      <w:pPr>
        <w:pStyle w:val="14"/>
        <w:spacing w:before="30"/>
        <w:jc w:val="center"/>
        <w:rPr>
          <w:rFonts w:eastAsia="Times New Roman" w:cs="Times New Roman"/>
          <w:szCs w:val="28"/>
          <w:lang w:val="kk-KZ"/>
        </w:rPr>
      </w:pPr>
    </w:p>
    <w:p w14:paraId="6DDFB01F" w14:textId="77777777" w:rsidR="008579AF" w:rsidRDefault="008579AF" w:rsidP="008579AF">
      <w:pPr>
        <w:pStyle w:val="14"/>
        <w:spacing w:before="30"/>
        <w:jc w:val="center"/>
        <w:rPr>
          <w:rFonts w:eastAsia="Times New Roman" w:cs="Times New Roman"/>
          <w:szCs w:val="28"/>
          <w:lang w:val="kk-KZ"/>
        </w:rPr>
      </w:pPr>
    </w:p>
    <w:p w14:paraId="3974794B" w14:textId="77777777" w:rsidR="008579AF" w:rsidRDefault="008579AF" w:rsidP="008579AF">
      <w:pPr>
        <w:pStyle w:val="14"/>
        <w:spacing w:before="30"/>
        <w:jc w:val="center"/>
        <w:rPr>
          <w:rFonts w:eastAsia="Times New Roman" w:cs="Times New Roman"/>
          <w:szCs w:val="28"/>
          <w:lang w:val="kk-KZ"/>
        </w:rPr>
      </w:pPr>
    </w:p>
    <w:p w14:paraId="6EEFC32C" w14:textId="3D82CC48" w:rsidR="0027758C" w:rsidRPr="0027758C" w:rsidRDefault="008579AF" w:rsidP="0027758C">
      <w:pPr>
        <w:pStyle w:val="14"/>
        <w:spacing w:before="30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Петропавловск, 2024</w:t>
      </w:r>
    </w:p>
    <w:p w14:paraId="52C4E3F1" w14:textId="2EC040E5" w:rsidR="00935603" w:rsidRDefault="00935603" w:rsidP="0027758C">
      <w:pPr>
        <w:jc w:val="both"/>
        <w:rPr>
          <w:noProof/>
          <w:lang w:val="ru-RU"/>
        </w:rPr>
      </w:pPr>
      <w:r>
        <w:rPr>
          <w:noProof/>
          <w:lang w:val="ru-RU"/>
        </w:rPr>
        <w:lastRenderedPageBreak/>
        <w:t>Создал набросок карты и капсулы как в практике №3</w:t>
      </w:r>
    </w:p>
    <w:p w14:paraId="75C7CB24" w14:textId="208668B6" w:rsidR="0099450B" w:rsidRDefault="00935603" w:rsidP="0027758C">
      <w:pPr>
        <w:jc w:val="both"/>
        <w:rPr>
          <w:rFonts w:ascii="Times New Roman" w:hAnsi="Times New Roman" w:cs="Times New Roman"/>
          <w:sz w:val="28"/>
          <w:szCs w:val="28"/>
          <w:lang w:val="ru-KZ"/>
        </w:rPr>
      </w:pPr>
      <w:r>
        <w:rPr>
          <w:noProof/>
        </w:rPr>
        <w:drawing>
          <wp:inline distT="0" distB="0" distL="0" distR="0" wp14:anchorId="5C68F505" wp14:editId="0ECF73AE">
            <wp:extent cx="5486400" cy="2831465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3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48F7E" w14:textId="77777777" w:rsidR="00935603" w:rsidRPr="00935603" w:rsidRDefault="00935603" w:rsidP="00935603">
      <w:pPr>
        <w:pStyle w:val="31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r w:rsidRPr="00935603">
        <w:rPr>
          <w:rStyle w:val="af6"/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t>1. Создание объектов</w:t>
      </w:r>
    </w:p>
    <w:p w14:paraId="6921BC2C" w14:textId="77777777" w:rsidR="00935603" w:rsidRPr="00935603" w:rsidRDefault="00935603" w:rsidP="00935603">
      <w:pPr>
        <w:pStyle w:val="aff8"/>
        <w:rPr>
          <w:sz w:val="28"/>
          <w:szCs w:val="28"/>
        </w:rPr>
      </w:pPr>
      <w:r w:rsidRPr="00935603">
        <w:rPr>
          <w:sz w:val="28"/>
          <w:szCs w:val="28"/>
        </w:rPr>
        <w:t xml:space="preserve">Я добавил в сцену различные 3D-объекты через меню </w:t>
      </w:r>
      <w:proofErr w:type="spellStart"/>
      <w:proofErr w:type="gramStart"/>
      <w:r w:rsidRPr="00935603">
        <w:rPr>
          <w:rStyle w:val="HTML"/>
          <w:rFonts w:ascii="Times New Roman" w:hAnsi="Times New Roman" w:cs="Times New Roman"/>
          <w:sz w:val="28"/>
          <w:szCs w:val="28"/>
        </w:rPr>
        <w:t>GameObject</w:t>
      </w:r>
      <w:proofErr w:type="spellEnd"/>
      <w:r w:rsidRPr="00935603">
        <w:rPr>
          <w:rStyle w:val="HTML"/>
          <w:rFonts w:ascii="Times New Roman" w:hAnsi="Times New Roman" w:cs="Times New Roman"/>
          <w:sz w:val="28"/>
          <w:szCs w:val="28"/>
        </w:rPr>
        <w:t xml:space="preserve"> &gt;</w:t>
      </w:r>
      <w:proofErr w:type="gramEnd"/>
      <w:r w:rsidRPr="00935603">
        <w:rPr>
          <w:rStyle w:val="HTML"/>
          <w:rFonts w:ascii="Times New Roman" w:hAnsi="Times New Roman" w:cs="Times New Roman"/>
          <w:sz w:val="28"/>
          <w:szCs w:val="28"/>
        </w:rPr>
        <w:t xml:space="preserve"> 3D Object</w:t>
      </w:r>
      <w:r w:rsidRPr="00935603">
        <w:rPr>
          <w:sz w:val="28"/>
          <w:szCs w:val="28"/>
        </w:rPr>
        <w:t>. Основные объекты включали:</w:t>
      </w:r>
    </w:p>
    <w:p w14:paraId="4E3CD74C" w14:textId="77777777" w:rsidR="00935603" w:rsidRPr="00935603" w:rsidRDefault="00935603" w:rsidP="0093560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935603">
        <w:rPr>
          <w:rFonts w:ascii="Times New Roman" w:hAnsi="Times New Roman" w:cs="Times New Roman"/>
          <w:sz w:val="28"/>
          <w:szCs w:val="28"/>
          <w:lang w:val="ru-RU"/>
        </w:rPr>
        <w:t>Плоскость (</w:t>
      </w:r>
      <w:r w:rsidRPr="00935603">
        <w:rPr>
          <w:rFonts w:ascii="Times New Roman" w:hAnsi="Times New Roman" w:cs="Times New Roman"/>
          <w:sz w:val="28"/>
          <w:szCs w:val="28"/>
        </w:rPr>
        <w:t>Plane</w:t>
      </w:r>
      <w:r w:rsidRPr="00935603">
        <w:rPr>
          <w:rFonts w:ascii="Times New Roman" w:hAnsi="Times New Roman" w:cs="Times New Roman"/>
          <w:sz w:val="28"/>
          <w:szCs w:val="28"/>
          <w:lang w:val="ru-RU"/>
        </w:rPr>
        <w:t>) для основы сцены,</w:t>
      </w:r>
    </w:p>
    <w:p w14:paraId="0F1C6D5B" w14:textId="77777777" w:rsidR="00935603" w:rsidRPr="00935603" w:rsidRDefault="00935603" w:rsidP="0093560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935603">
        <w:rPr>
          <w:rFonts w:ascii="Times New Roman" w:hAnsi="Times New Roman" w:cs="Times New Roman"/>
          <w:sz w:val="28"/>
          <w:szCs w:val="28"/>
          <w:lang w:val="ru-RU"/>
        </w:rPr>
        <w:t>Кубы (</w:t>
      </w:r>
      <w:r w:rsidRPr="00935603">
        <w:rPr>
          <w:rFonts w:ascii="Times New Roman" w:hAnsi="Times New Roman" w:cs="Times New Roman"/>
          <w:sz w:val="28"/>
          <w:szCs w:val="28"/>
        </w:rPr>
        <w:t>Cube</w:t>
      </w:r>
      <w:r w:rsidRPr="00935603">
        <w:rPr>
          <w:rFonts w:ascii="Times New Roman" w:hAnsi="Times New Roman" w:cs="Times New Roman"/>
          <w:sz w:val="28"/>
          <w:szCs w:val="28"/>
          <w:lang w:val="ru-RU"/>
        </w:rPr>
        <w:t>) и другие элементы для оформления игрового пространства.</w:t>
      </w:r>
    </w:p>
    <w:p w14:paraId="509C015E" w14:textId="77777777" w:rsidR="00935603" w:rsidRPr="00935603" w:rsidRDefault="00935603" w:rsidP="00935603">
      <w:pPr>
        <w:pStyle w:val="aff8"/>
        <w:rPr>
          <w:sz w:val="28"/>
          <w:szCs w:val="28"/>
        </w:rPr>
      </w:pPr>
      <w:r w:rsidRPr="00935603">
        <w:rPr>
          <w:sz w:val="28"/>
          <w:szCs w:val="28"/>
        </w:rPr>
        <w:t xml:space="preserve">Объекты были размещены в сцене с помощью инструментов </w:t>
      </w:r>
      <w:proofErr w:type="spellStart"/>
      <w:r w:rsidRPr="00935603">
        <w:rPr>
          <w:rStyle w:val="HTML"/>
          <w:rFonts w:ascii="Times New Roman" w:hAnsi="Times New Roman" w:cs="Times New Roman"/>
          <w:sz w:val="28"/>
          <w:szCs w:val="28"/>
        </w:rPr>
        <w:t>Move</w:t>
      </w:r>
      <w:proofErr w:type="spellEnd"/>
      <w:r w:rsidRPr="00935603">
        <w:rPr>
          <w:rStyle w:val="HTML"/>
          <w:rFonts w:ascii="Times New Roman" w:hAnsi="Times New Roman" w:cs="Times New Roman"/>
          <w:sz w:val="28"/>
          <w:szCs w:val="28"/>
        </w:rPr>
        <w:t xml:space="preserve"> (W)</w:t>
      </w:r>
      <w:r w:rsidRPr="00935603">
        <w:rPr>
          <w:sz w:val="28"/>
          <w:szCs w:val="28"/>
        </w:rPr>
        <w:t xml:space="preserve">, </w:t>
      </w:r>
      <w:proofErr w:type="spellStart"/>
      <w:r w:rsidRPr="00935603">
        <w:rPr>
          <w:rStyle w:val="HTML"/>
          <w:rFonts w:ascii="Times New Roman" w:hAnsi="Times New Roman" w:cs="Times New Roman"/>
          <w:sz w:val="28"/>
          <w:szCs w:val="28"/>
        </w:rPr>
        <w:t>Rotate</w:t>
      </w:r>
      <w:proofErr w:type="spellEnd"/>
      <w:r w:rsidRPr="00935603">
        <w:rPr>
          <w:rStyle w:val="HTML"/>
          <w:rFonts w:ascii="Times New Roman" w:hAnsi="Times New Roman" w:cs="Times New Roman"/>
          <w:sz w:val="28"/>
          <w:szCs w:val="28"/>
        </w:rPr>
        <w:t xml:space="preserve"> (E)</w:t>
      </w:r>
      <w:r w:rsidRPr="00935603">
        <w:rPr>
          <w:sz w:val="28"/>
          <w:szCs w:val="28"/>
        </w:rPr>
        <w:t xml:space="preserve"> и </w:t>
      </w:r>
      <w:proofErr w:type="spellStart"/>
      <w:r w:rsidRPr="00935603">
        <w:rPr>
          <w:rStyle w:val="HTML"/>
          <w:rFonts w:ascii="Times New Roman" w:hAnsi="Times New Roman" w:cs="Times New Roman"/>
          <w:sz w:val="28"/>
          <w:szCs w:val="28"/>
        </w:rPr>
        <w:t>Scale</w:t>
      </w:r>
      <w:proofErr w:type="spellEnd"/>
      <w:r w:rsidRPr="00935603">
        <w:rPr>
          <w:rStyle w:val="HTML"/>
          <w:rFonts w:ascii="Times New Roman" w:hAnsi="Times New Roman" w:cs="Times New Roman"/>
          <w:sz w:val="28"/>
          <w:szCs w:val="28"/>
        </w:rPr>
        <w:t xml:space="preserve"> (R)</w:t>
      </w:r>
      <w:r w:rsidRPr="00935603">
        <w:rPr>
          <w:sz w:val="28"/>
          <w:szCs w:val="28"/>
        </w:rPr>
        <w:t>, чтобы задать нужные размеры и расположение.</w:t>
      </w:r>
    </w:p>
    <w:p w14:paraId="0BED4DAA" w14:textId="77777777" w:rsidR="00935603" w:rsidRPr="00935603" w:rsidRDefault="00935603" w:rsidP="00935603">
      <w:pPr>
        <w:pStyle w:val="31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r w:rsidRPr="00935603">
        <w:rPr>
          <w:rStyle w:val="af6"/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t>2. Настройка материалов</w:t>
      </w:r>
    </w:p>
    <w:p w14:paraId="29C9366B" w14:textId="77777777" w:rsidR="00935603" w:rsidRPr="00935603" w:rsidRDefault="00935603" w:rsidP="00935603">
      <w:pPr>
        <w:pStyle w:val="aff8"/>
        <w:rPr>
          <w:sz w:val="28"/>
          <w:szCs w:val="28"/>
        </w:rPr>
      </w:pPr>
      <w:r w:rsidRPr="00935603">
        <w:rPr>
          <w:sz w:val="28"/>
          <w:szCs w:val="28"/>
        </w:rPr>
        <w:t>Для улучшения визуального вида сцены я добавил материалы:</w:t>
      </w:r>
    </w:p>
    <w:p w14:paraId="27398189" w14:textId="77777777" w:rsidR="00935603" w:rsidRPr="00935603" w:rsidRDefault="00935603" w:rsidP="0093560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935603">
        <w:rPr>
          <w:rFonts w:ascii="Times New Roman" w:hAnsi="Times New Roman" w:cs="Times New Roman"/>
          <w:sz w:val="28"/>
          <w:szCs w:val="28"/>
          <w:lang w:val="ru-RU"/>
        </w:rPr>
        <w:t xml:space="preserve">Создал новые </w:t>
      </w:r>
      <w:r w:rsidRPr="00935603">
        <w:rPr>
          <w:rStyle w:val="HTML"/>
          <w:rFonts w:ascii="Times New Roman" w:eastAsiaTheme="minorEastAsia" w:hAnsi="Times New Roman" w:cs="Times New Roman"/>
          <w:sz w:val="28"/>
          <w:szCs w:val="28"/>
        </w:rPr>
        <w:t>Material</w:t>
      </w:r>
      <w:r w:rsidRPr="00935603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r w:rsidRPr="00935603">
        <w:rPr>
          <w:rStyle w:val="HTML"/>
          <w:rFonts w:ascii="Times New Roman" w:eastAsiaTheme="minorEastAsia" w:hAnsi="Times New Roman" w:cs="Times New Roman"/>
          <w:sz w:val="28"/>
          <w:szCs w:val="28"/>
        </w:rPr>
        <w:t>Assets</w:t>
      </w:r>
      <w:r w:rsidRPr="00935603">
        <w:rPr>
          <w:rFonts w:ascii="Times New Roman" w:hAnsi="Times New Roman" w:cs="Times New Roman"/>
          <w:sz w:val="28"/>
          <w:szCs w:val="28"/>
          <w:lang w:val="ru-RU"/>
        </w:rPr>
        <w:t xml:space="preserve"> и применил их к объектам,</w:t>
      </w:r>
    </w:p>
    <w:p w14:paraId="642B365D" w14:textId="77777777" w:rsidR="00935603" w:rsidRPr="00935603" w:rsidRDefault="00935603" w:rsidP="0093560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935603">
        <w:rPr>
          <w:rFonts w:ascii="Times New Roman" w:hAnsi="Times New Roman" w:cs="Times New Roman"/>
          <w:sz w:val="28"/>
          <w:szCs w:val="28"/>
          <w:lang w:val="ru-RU"/>
        </w:rPr>
        <w:t xml:space="preserve">Изменил параметры </w:t>
      </w:r>
      <w:r w:rsidRPr="00935603">
        <w:rPr>
          <w:rStyle w:val="HTML"/>
          <w:rFonts w:ascii="Times New Roman" w:eastAsiaTheme="minorEastAsia" w:hAnsi="Times New Roman" w:cs="Times New Roman"/>
          <w:sz w:val="28"/>
          <w:szCs w:val="28"/>
        </w:rPr>
        <w:t>Albedo</w:t>
      </w:r>
      <w:r w:rsidRPr="00935603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935603">
        <w:rPr>
          <w:rStyle w:val="HTML"/>
          <w:rFonts w:ascii="Times New Roman" w:eastAsiaTheme="minorEastAsia" w:hAnsi="Times New Roman" w:cs="Times New Roman"/>
          <w:sz w:val="28"/>
          <w:szCs w:val="28"/>
        </w:rPr>
        <w:t>Metallic</w:t>
      </w:r>
      <w:r w:rsidRPr="00935603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Pr="00935603">
        <w:rPr>
          <w:rStyle w:val="HTML"/>
          <w:rFonts w:ascii="Times New Roman" w:eastAsiaTheme="minorEastAsia" w:hAnsi="Times New Roman" w:cs="Times New Roman"/>
          <w:sz w:val="28"/>
          <w:szCs w:val="28"/>
        </w:rPr>
        <w:t>Smoothness</w:t>
      </w:r>
      <w:r w:rsidRPr="00935603">
        <w:rPr>
          <w:rFonts w:ascii="Times New Roman" w:hAnsi="Times New Roman" w:cs="Times New Roman"/>
          <w:sz w:val="28"/>
          <w:szCs w:val="28"/>
          <w:lang w:val="ru-RU"/>
        </w:rPr>
        <w:t xml:space="preserve"> для более реалистичного отображения,</w:t>
      </w:r>
    </w:p>
    <w:p w14:paraId="68D18691" w14:textId="77777777" w:rsidR="00935603" w:rsidRPr="00935603" w:rsidRDefault="00935603" w:rsidP="0093560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935603">
        <w:rPr>
          <w:rFonts w:ascii="Times New Roman" w:hAnsi="Times New Roman" w:cs="Times New Roman"/>
          <w:sz w:val="28"/>
          <w:szCs w:val="28"/>
          <w:lang w:val="ru-RU"/>
        </w:rPr>
        <w:t>Протестировал разные цвета и текстуры для создания уникального стиля.</w:t>
      </w:r>
    </w:p>
    <w:p w14:paraId="49246163" w14:textId="77777777" w:rsidR="00935603" w:rsidRPr="00935603" w:rsidRDefault="00935603" w:rsidP="00935603">
      <w:pPr>
        <w:pStyle w:val="31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r w:rsidRPr="00935603">
        <w:rPr>
          <w:rStyle w:val="af6"/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lastRenderedPageBreak/>
        <w:t>3. Разработка мини-карты</w:t>
      </w:r>
    </w:p>
    <w:p w14:paraId="13B8DE59" w14:textId="77777777" w:rsidR="00935603" w:rsidRPr="00935603" w:rsidRDefault="00935603" w:rsidP="00935603">
      <w:pPr>
        <w:pStyle w:val="aff8"/>
        <w:rPr>
          <w:sz w:val="28"/>
          <w:szCs w:val="28"/>
        </w:rPr>
      </w:pPr>
      <w:r w:rsidRPr="00935603">
        <w:rPr>
          <w:sz w:val="28"/>
          <w:szCs w:val="28"/>
        </w:rPr>
        <w:t xml:space="preserve">Я реализовал мини-карту, используя </w:t>
      </w:r>
      <w:proofErr w:type="spellStart"/>
      <w:r w:rsidRPr="00935603">
        <w:rPr>
          <w:rStyle w:val="HTML"/>
          <w:rFonts w:ascii="Times New Roman" w:hAnsi="Times New Roman" w:cs="Times New Roman"/>
          <w:sz w:val="28"/>
          <w:szCs w:val="28"/>
        </w:rPr>
        <w:t>Camera</w:t>
      </w:r>
      <w:proofErr w:type="spellEnd"/>
      <w:r w:rsidRPr="00935603">
        <w:rPr>
          <w:sz w:val="28"/>
          <w:szCs w:val="28"/>
        </w:rPr>
        <w:t xml:space="preserve"> и </w:t>
      </w:r>
      <w:proofErr w:type="spellStart"/>
      <w:r w:rsidRPr="00935603">
        <w:rPr>
          <w:rStyle w:val="HTML"/>
          <w:rFonts w:ascii="Times New Roman" w:hAnsi="Times New Roman" w:cs="Times New Roman"/>
          <w:sz w:val="28"/>
          <w:szCs w:val="28"/>
        </w:rPr>
        <w:t>Render</w:t>
      </w:r>
      <w:proofErr w:type="spellEnd"/>
      <w:r w:rsidRPr="00935603">
        <w:rPr>
          <w:rStyle w:val="HTML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5603">
        <w:rPr>
          <w:rStyle w:val="HTML"/>
          <w:rFonts w:ascii="Times New Roman" w:hAnsi="Times New Roman" w:cs="Times New Roman"/>
          <w:sz w:val="28"/>
          <w:szCs w:val="28"/>
        </w:rPr>
        <w:t>Texture</w:t>
      </w:r>
      <w:proofErr w:type="spellEnd"/>
      <w:r w:rsidRPr="00935603">
        <w:rPr>
          <w:sz w:val="28"/>
          <w:szCs w:val="28"/>
        </w:rPr>
        <w:t>:</w:t>
      </w:r>
    </w:p>
    <w:p w14:paraId="3636A578" w14:textId="77777777" w:rsidR="00935603" w:rsidRPr="00935603" w:rsidRDefault="00935603" w:rsidP="0093560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935603">
        <w:rPr>
          <w:rFonts w:ascii="Times New Roman" w:hAnsi="Times New Roman" w:cs="Times New Roman"/>
          <w:sz w:val="28"/>
          <w:szCs w:val="28"/>
          <w:lang w:val="ru-RU"/>
        </w:rPr>
        <w:t>Создал дополнительную камеру и разместил её над сценой, направив вниз,</w:t>
      </w:r>
    </w:p>
    <w:p w14:paraId="6976BBB7" w14:textId="77777777" w:rsidR="00935603" w:rsidRPr="00935603" w:rsidRDefault="00935603" w:rsidP="0093560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935603">
        <w:rPr>
          <w:rFonts w:ascii="Times New Roman" w:hAnsi="Times New Roman" w:cs="Times New Roman"/>
          <w:sz w:val="28"/>
          <w:szCs w:val="28"/>
          <w:lang w:val="ru-RU"/>
        </w:rPr>
        <w:t xml:space="preserve">Настроил </w:t>
      </w:r>
      <w:r w:rsidRPr="00935603">
        <w:rPr>
          <w:rStyle w:val="HTML"/>
          <w:rFonts w:ascii="Times New Roman" w:eastAsiaTheme="minorEastAsia" w:hAnsi="Times New Roman" w:cs="Times New Roman"/>
          <w:sz w:val="28"/>
          <w:szCs w:val="28"/>
        </w:rPr>
        <w:t>Render</w:t>
      </w:r>
      <w:r w:rsidRPr="00935603">
        <w:rPr>
          <w:rStyle w:val="HTML"/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 w:rsidRPr="00935603">
        <w:rPr>
          <w:rStyle w:val="HTML"/>
          <w:rFonts w:ascii="Times New Roman" w:eastAsiaTheme="minorEastAsia" w:hAnsi="Times New Roman" w:cs="Times New Roman"/>
          <w:sz w:val="28"/>
          <w:szCs w:val="28"/>
        </w:rPr>
        <w:t>Texture</w:t>
      </w:r>
      <w:r w:rsidRPr="00935603">
        <w:rPr>
          <w:rFonts w:ascii="Times New Roman" w:hAnsi="Times New Roman" w:cs="Times New Roman"/>
          <w:sz w:val="28"/>
          <w:szCs w:val="28"/>
          <w:lang w:val="ru-RU"/>
        </w:rPr>
        <w:t xml:space="preserve"> и применил его к </w:t>
      </w:r>
      <w:r w:rsidRPr="00935603">
        <w:rPr>
          <w:rStyle w:val="HTML"/>
          <w:rFonts w:ascii="Times New Roman" w:eastAsiaTheme="minorEastAsia" w:hAnsi="Times New Roman" w:cs="Times New Roman"/>
          <w:sz w:val="28"/>
          <w:szCs w:val="28"/>
        </w:rPr>
        <w:t>Raw</w:t>
      </w:r>
      <w:r w:rsidRPr="00935603">
        <w:rPr>
          <w:rStyle w:val="HTML"/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 w:rsidRPr="00935603">
        <w:rPr>
          <w:rStyle w:val="HTML"/>
          <w:rFonts w:ascii="Times New Roman" w:eastAsiaTheme="minorEastAsia" w:hAnsi="Times New Roman" w:cs="Times New Roman"/>
          <w:sz w:val="28"/>
          <w:szCs w:val="28"/>
        </w:rPr>
        <w:t>Image</w:t>
      </w:r>
      <w:r w:rsidRPr="00935603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r w:rsidRPr="00935603">
        <w:rPr>
          <w:rFonts w:ascii="Times New Roman" w:hAnsi="Times New Roman" w:cs="Times New Roman"/>
          <w:sz w:val="28"/>
          <w:szCs w:val="28"/>
        </w:rPr>
        <w:t>UI</w:t>
      </w:r>
      <w:r w:rsidRPr="00935603">
        <w:rPr>
          <w:rFonts w:ascii="Times New Roman" w:hAnsi="Times New Roman" w:cs="Times New Roman"/>
          <w:sz w:val="28"/>
          <w:szCs w:val="28"/>
          <w:lang w:val="ru-RU"/>
        </w:rPr>
        <w:t>,</w:t>
      </w:r>
    </w:p>
    <w:p w14:paraId="0B0C547E" w14:textId="77777777" w:rsidR="00935603" w:rsidRPr="00935603" w:rsidRDefault="00935603" w:rsidP="0093560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935603">
        <w:rPr>
          <w:rFonts w:ascii="Times New Roman" w:hAnsi="Times New Roman" w:cs="Times New Roman"/>
          <w:sz w:val="28"/>
          <w:szCs w:val="28"/>
          <w:lang w:val="ru-RU"/>
        </w:rPr>
        <w:t>Настроил слой отображения, чтобы мини-карта показывала только нужные объекты.</w:t>
      </w:r>
    </w:p>
    <w:p w14:paraId="731226A9" w14:textId="77777777" w:rsidR="00935603" w:rsidRPr="00935603" w:rsidRDefault="00935603" w:rsidP="00935603">
      <w:pPr>
        <w:pStyle w:val="31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r w:rsidRPr="00935603">
        <w:rPr>
          <w:rStyle w:val="af6"/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t>Вывод</w:t>
      </w:r>
    </w:p>
    <w:p w14:paraId="1A6206C6" w14:textId="77777777" w:rsidR="00935603" w:rsidRPr="00935603" w:rsidRDefault="00935603" w:rsidP="00935603">
      <w:pPr>
        <w:pStyle w:val="aff8"/>
        <w:rPr>
          <w:sz w:val="28"/>
          <w:szCs w:val="28"/>
        </w:rPr>
      </w:pPr>
      <w:r w:rsidRPr="00935603">
        <w:rPr>
          <w:sz w:val="28"/>
          <w:szCs w:val="28"/>
        </w:rPr>
        <w:t>В результате работы была создана базовая сцена с объектами и материалами, а также мини-карта, помогающая ориентироваться в игровом пространстве. Дальнейшая работа может включать настройку физики объектов и добавление взаимодействий.</w:t>
      </w:r>
    </w:p>
    <w:p w14:paraId="5F6BC796" w14:textId="77777777" w:rsidR="00935603" w:rsidRPr="0027758C" w:rsidRDefault="00935603" w:rsidP="0027758C">
      <w:pPr>
        <w:jc w:val="both"/>
        <w:rPr>
          <w:rFonts w:ascii="Times New Roman" w:hAnsi="Times New Roman" w:cs="Times New Roman"/>
          <w:sz w:val="28"/>
          <w:szCs w:val="28"/>
          <w:lang w:val="ru-KZ"/>
        </w:rPr>
      </w:pPr>
    </w:p>
    <w:sectPr w:rsidR="00935603" w:rsidRPr="0027758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76A2F07"/>
    <w:multiLevelType w:val="multilevel"/>
    <w:tmpl w:val="A1CA4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AA73374"/>
    <w:multiLevelType w:val="multilevel"/>
    <w:tmpl w:val="471C6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E3F3840"/>
    <w:multiLevelType w:val="multilevel"/>
    <w:tmpl w:val="7E32D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F635E14"/>
    <w:multiLevelType w:val="multilevel"/>
    <w:tmpl w:val="DD48B9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12"/>
  </w:num>
  <w:num w:numId="11">
    <w:abstractNumId w:val="10"/>
  </w:num>
  <w:num w:numId="12">
    <w:abstractNumId w:val="9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7758C"/>
    <w:rsid w:val="0029639D"/>
    <w:rsid w:val="00326F90"/>
    <w:rsid w:val="006040A6"/>
    <w:rsid w:val="008579AF"/>
    <w:rsid w:val="00935603"/>
    <w:rsid w:val="0096386B"/>
    <w:rsid w:val="0099450B"/>
    <w:rsid w:val="00AA1D8D"/>
    <w:rsid w:val="00B36819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B1A3490"/>
  <w14:defaultImageDpi w14:val="300"/>
  <w15:docId w15:val="{24F8F796-D73A-4735-B43F-FB0C8E739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14">
    <w:name w:val="Обычный1"/>
    <w:rsid w:val="008579AF"/>
    <w:pPr>
      <w:spacing w:after="0" w:line="240" w:lineRule="auto"/>
      <w:ind w:firstLine="851"/>
      <w:jc w:val="both"/>
    </w:pPr>
    <w:rPr>
      <w:rFonts w:ascii="Times New Roman" w:eastAsia="Arial" w:hAnsi="Times New Roman" w:cs="Arial"/>
      <w:sz w:val="28"/>
      <w:lang w:val="ru-RU" w:eastAsia="ru-RU"/>
    </w:rPr>
  </w:style>
  <w:style w:type="paragraph" w:styleId="aff8">
    <w:name w:val="Normal (Web)"/>
    <w:basedOn w:val="a1"/>
    <w:uiPriority w:val="99"/>
    <w:semiHidden/>
    <w:unhideWhenUsed/>
    <w:rsid w:val="002775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KZ" w:eastAsia="ru-KZ"/>
    </w:rPr>
  </w:style>
  <w:style w:type="character" w:styleId="HTML">
    <w:name w:val="HTML Code"/>
    <w:basedOn w:val="a2"/>
    <w:uiPriority w:val="99"/>
    <w:semiHidden/>
    <w:unhideWhenUsed/>
    <w:rsid w:val="0027758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42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9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237</Words>
  <Characters>1352</Characters>
  <Application>Microsoft Office Word</Application>
  <DocSecurity>0</DocSecurity>
  <Lines>11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1586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Ярослав Белокопытов</cp:lastModifiedBy>
  <cp:revision>2</cp:revision>
  <dcterms:created xsi:type="dcterms:W3CDTF">2025-01-29T11:34:00Z</dcterms:created>
  <dcterms:modified xsi:type="dcterms:W3CDTF">2025-01-29T11:34:00Z</dcterms:modified>
  <cp:category/>
</cp:coreProperties>
</file>