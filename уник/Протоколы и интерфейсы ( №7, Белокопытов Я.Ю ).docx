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455C" w14:textId="77777777" w:rsidR="007D076A" w:rsidRDefault="007D076A" w:rsidP="007D076A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56A2C1E6" w14:textId="77777777" w:rsidR="007D076A" w:rsidRDefault="007D076A" w:rsidP="007D076A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Северо-Казахстанский университет им М. </w:t>
      </w:r>
      <w:proofErr w:type="spellStart"/>
      <w:r>
        <w:rPr>
          <w:rFonts w:eastAsia="Times New Roman" w:cs="Times New Roman"/>
          <w:szCs w:val="28"/>
        </w:rPr>
        <w:t>Козыбаева</w:t>
      </w:r>
      <w:proofErr w:type="spellEnd"/>
    </w:p>
    <w:p w14:paraId="3CF5687A" w14:textId="77777777" w:rsidR="007D076A" w:rsidRDefault="007D076A" w:rsidP="007D076A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2DB5D495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33A91DD0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9E98B8D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F9B9C02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5FBCAEE6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48E93E8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0FC7FEA" w14:textId="77777777" w:rsidR="007D076A" w:rsidRDefault="007D076A" w:rsidP="007D076A">
      <w:pPr>
        <w:pStyle w:val="14"/>
        <w:spacing w:before="30"/>
        <w:ind w:firstLine="0"/>
        <w:rPr>
          <w:rFonts w:eastAsia="Times New Roman" w:cs="Times New Roman"/>
          <w:szCs w:val="28"/>
        </w:rPr>
      </w:pPr>
    </w:p>
    <w:p w14:paraId="21C41A70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B36F9D9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71BFEC2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580914F1" w14:textId="6F53FBD6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 w:rsidR="009F27DB">
        <w:rPr>
          <w:rFonts w:eastAsia="Times New Roman" w:cs="Times New Roman"/>
          <w:szCs w:val="28"/>
        </w:rPr>
        <w:t>7</w:t>
      </w:r>
    </w:p>
    <w:p w14:paraId="6F7551CA" w14:textId="00E25908" w:rsidR="007D076A" w:rsidRDefault="007D076A" w:rsidP="007D076A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На тему: «</w:t>
      </w:r>
      <w:proofErr w:type="spellStart"/>
      <w:r w:rsidR="009F27DB" w:rsidRPr="009F27DB">
        <w:rPr>
          <w:rFonts w:ascii="Times New Roman" w:eastAsia="Times New Roman" w:hAnsi="Times New Roman" w:cs="Times New Roman"/>
          <w:sz w:val="28"/>
          <w:szCs w:val="28"/>
          <w:lang w:val="ru-RU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2CFB656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592AFC5" w14:textId="77777777" w:rsidR="007D076A" w:rsidRDefault="007D076A" w:rsidP="007D076A">
      <w:pPr>
        <w:pStyle w:val="14"/>
        <w:spacing w:before="30"/>
        <w:ind w:firstLine="0"/>
        <w:rPr>
          <w:rFonts w:eastAsia="Times New Roman" w:cs="Times New Roman"/>
          <w:szCs w:val="28"/>
        </w:rPr>
      </w:pPr>
    </w:p>
    <w:p w14:paraId="176E110E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749113A2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7CAB2DFA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7D076A" w14:paraId="4E9ABD0E" w14:textId="77777777" w:rsidTr="00B41E06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E0FC109" w14:textId="77777777" w:rsidR="007D076A" w:rsidRDefault="007D076A" w:rsidP="00B41E06">
            <w:pPr>
              <w:pStyle w:val="14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4D6D61CB" w14:textId="77777777" w:rsidR="007D076A" w:rsidRDefault="007D076A" w:rsidP="00B41E06">
            <w:pPr>
              <w:pStyle w:val="14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84D7552" w14:textId="77777777" w:rsidR="007D076A" w:rsidRDefault="007D076A" w:rsidP="00B41E06">
            <w:pPr>
              <w:pStyle w:val="14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7D076A" w14:paraId="32B4A4ED" w14:textId="77777777" w:rsidTr="00B41E06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1539C14" w14:textId="77777777" w:rsidR="007D076A" w:rsidRDefault="007D076A" w:rsidP="00B41E06">
            <w:pPr>
              <w:pStyle w:val="14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1F976483" w14:textId="77777777" w:rsidR="007D076A" w:rsidRDefault="007D076A" w:rsidP="00B41E06">
            <w:pPr>
              <w:pStyle w:val="14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DF7C6BE" w14:textId="77777777" w:rsidR="007D076A" w:rsidRDefault="007D076A" w:rsidP="00B41E06">
            <w:pPr>
              <w:pStyle w:val="14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75900FA2" w14:textId="77777777" w:rsidR="007D076A" w:rsidRDefault="007D076A" w:rsidP="00B41E06">
            <w:pPr>
              <w:pStyle w:val="14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Мунтинов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К.Д.</w:t>
            </w:r>
          </w:p>
        </w:tc>
      </w:tr>
    </w:tbl>
    <w:p w14:paraId="5727E14D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2FFB3292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52CFDE95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0B9AE847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7E30051C" w14:textId="77777777" w:rsidR="007D076A" w:rsidRDefault="007D076A" w:rsidP="007D076A">
      <w:pPr>
        <w:pStyle w:val="14"/>
        <w:spacing w:before="30"/>
        <w:ind w:firstLine="0"/>
        <w:rPr>
          <w:rFonts w:eastAsia="Times New Roman" w:cs="Times New Roman"/>
          <w:szCs w:val="28"/>
          <w:lang w:val="kk-KZ"/>
        </w:rPr>
      </w:pPr>
    </w:p>
    <w:p w14:paraId="13410F37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1F17730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7764DD8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0953667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7D3861AC" w14:textId="77777777" w:rsidR="009F27DB" w:rsidRDefault="009F27DB" w:rsidP="009F27DB">
      <w:pPr>
        <w:pStyle w:val="aff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Тема</w:t>
      </w:r>
      <w:r w:rsidRPr="009F27DB">
        <w:rPr>
          <w:color w:val="000000" w:themeColor="text1"/>
          <w:sz w:val="28"/>
          <w:szCs w:val="28"/>
          <w:lang w:val="ru-RU"/>
        </w:rPr>
        <w:t xml:space="preserve">: </w:t>
      </w:r>
      <w:r>
        <w:rPr>
          <w:color w:val="000000" w:themeColor="text1"/>
          <w:sz w:val="28"/>
          <w:szCs w:val="28"/>
          <w:lang w:val="ru-RU"/>
        </w:rPr>
        <w:t>Фитнес приложение или фитнес трекинг</w:t>
      </w:r>
    </w:p>
    <w:p w14:paraId="399AAC92" w14:textId="012B8275" w:rsidR="009F27DB" w:rsidRPr="009F27DB" w:rsidRDefault="009F27DB" w:rsidP="009F27DB">
      <w:pPr>
        <w:pStyle w:val="aff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br/>
        <w:t>1. Анализ</w:t>
      </w:r>
      <w:r>
        <w:rPr>
          <w:color w:val="000000" w:themeColor="text1"/>
          <w:sz w:val="28"/>
          <w:szCs w:val="28"/>
          <w:lang w:val="ru-RU"/>
        </w:rPr>
        <w:br/>
      </w:r>
      <w:r w:rsidRPr="009F27DB">
        <w:rPr>
          <w:color w:val="000000" w:themeColor="text1"/>
          <w:sz w:val="28"/>
          <w:szCs w:val="28"/>
          <w:lang w:val="ru-RU"/>
        </w:rPr>
        <w:br/>
      </w:r>
      <w:r w:rsidRPr="009F27DB">
        <w:rPr>
          <w:color w:val="000000" w:themeColor="text1"/>
          <w:sz w:val="28"/>
          <w:szCs w:val="28"/>
          <w:lang w:val="en-US"/>
        </w:rPr>
        <w:t>S</w:t>
      </w:r>
      <w:proofErr w:type="spellStart"/>
      <w:r w:rsidRPr="009F27DB">
        <w:rPr>
          <w:rStyle w:val="af6"/>
          <w:b w:val="0"/>
          <w:bCs w:val="0"/>
          <w:color w:val="000000" w:themeColor="text1"/>
          <w:sz w:val="28"/>
          <w:szCs w:val="28"/>
        </w:rPr>
        <w:t>trava</w:t>
      </w:r>
      <w:proofErr w:type="spellEnd"/>
      <w:r w:rsidRPr="009F27DB">
        <w:rPr>
          <w:color w:val="000000" w:themeColor="text1"/>
          <w:sz w:val="28"/>
          <w:szCs w:val="28"/>
        </w:rPr>
        <w:t>: Приложение для бегунов и велосипедистов с GPS-трекингом и социальными функциями. Платная версия включает расширенную аналитику и планы тренировок.</w:t>
      </w:r>
    </w:p>
    <w:p w14:paraId="7DDB3680" w14:textId="12A51B79" w:rsidR="009F27DB" w:rsidRPr="009F27DB" w:rsidRDefault="009F27DB" w:rsidP="009F27DB">
      <w:pPr>
        <w:pStyle w:val="aff8"/>
        <w:rPr>
          <w:color w:val="000000" w:themeColor="text1"/>
          <w:sz w:val="28"/>
          <w:szCs w:val="28"/>
        </w:rPr>
      </w:pPr>
      <w:proofErr w:type="spellStart"/>
      <w:r w:rsidRPr="009F27DB">
        <w:rPr>
          <w:rStyle w:val="af6"/>
          <w:b w:val="0"/>
          <w:bCs w:val="0"/>
          <w:color w:val="000000" w:themeColor="text1"/>
          <w:sz w:val="28"/>
          <w:szCs w:val="28"/>
        </w:rPr>
        <w:t>MyFitnessPal</w:t>
      </w:r>
      <w:proofErr w:type="spellEnd"/>
      <w:r w:rsidRPr="009F27DB">
        <w:rPr>
          <w:color w:val="000000" w:themeColor="text1"/>
          <w:sz w:val="28"/>
          <w:szCs w:val="28"/>
        </w:rPr>
        <w:t>: Трекинг питания и калорий с обширной базой продуктов. Поддерживает интеграцию с другими фитнес-приложениями.</w:t>
      </w:r>
    </w:p>
    <w:p w14:paraId="5DC6C80E" w14:textId="631BAA80" w:rsidR="009F27DB" w:rsidRPr="009F27DB" w:rsidRDefault="009F27DB" w:rsidP="009F27DB">
      <w:pPr>
        <w:pStyle w:val="aff8"/>
        <w:rPr>
          <w:color w:val="000000" w:themeColor="text1"/>
          <w:sz w:val="28"/>
          <w:szCs w:val="28"/>
        </w:rPr>
      </w:pPr>
      <w:r w:rsidRPr="009F27DB">
        <w:rPr>
          <w:rStyle w:val="af6"/>
          <w:b w:val="0"/>
          <w:bCs w:val="0"/>
          <w:color w:val="000000" w:themeColor="text1"/>
          <w:sz w:val="28"/>
          <w:szCs w:val="28"/>
        </w:rPr>
        <w:t xml:space="preserve">Google </w:t>
      </w:r>
      <w:proofErr w:type="spellStart"/>
      <w:r w:rsidRPr="009F27DB">
        <w:rPr>
          <w:rStyle w:val="af6"/>
          <w:b w:val="0"/>
          <w:bCs w:val="0"/>
          <w:color w:val="000000" w:themeColor="text1"/>
          <w:sz w:val="28"/>
          <w:szCs w:val="28"/>
        </w:rPr>
        <w:t>Fit</w:t>
      </w:r>
      <w:proofErr w:type="spellEnd"/>
      <w:r w:rsidRPr="009F27DB">
        <w:rPr>
          <w:color w:val="000000" w:themeColor="text1"/>
          <w:sz w:val="28"/>
          <w:szCs w:val="28"/>
        </w:rPr>
        <w:t xml:space="preserve">: Простое отслеживание шагов, активных минут и сна с интеграцией с </w:t>
      </w:r>
      <w:proofErr w:type="spellStart"/>
      <w:r w:rsidRPr="009F27DB">
        <w:rPr>
          <w:color w:val="000000" w:themeColor="text1"/>
          <w:sz w:val="28"/>
          <w:szCs w:val="28"/>
        </w:rPr>
        <w:t>Wear</w:t>
      </w:r>
      <w:proofErr w:type="spellEnd"/>
      <w:r w:rsidRPr="009F27DB">
        <w:rPr>
          <w:color w:val="000000" w:themeColor="text1"/>
          <w:sz w:val="28"/>
          <w:szCs w:val="28"/>
        </w:rPr>
        <w:t xml:space="preserve"> OS. Подходит для общего мониторинга здоровья.</w:t>
      </w:r>
    </w:p>
    <w:p w14:paraId="638A7D8E" w14:textId="7707F2E7" w:rsidR="00AE5DD8" w:rsidRDefault="009F27DB" w:rsidP="009F27DB">
      <w:pPr>
        <w:pStyle w:val="aff8"/>
        <w:rPr>
          <w:color w:val="000000" w:themeColor="text1"/>
          <w:sz w:val="28"/>
          <w:szCs w:val="28"/>
        </w:rPr>
      </w:pPr>
      <w:r w:rsidRPr="009F27DB">
        <w:rPr>
          <w:rStyle w:val="af6"/>
          <w:b w:val="0"/>
          <w:bCs w:val="0"/>
          <w:color w:val="000000" w:themeColor="text1"/>
          <w:sz w:val="28"/>
          <w:szCs w:val="28"/>
        </w:rPr>
        <w:t xml:space="preserve">Nike </w:t>
      </w:r>
      <w:proofErr w:type="spellStart"/>
      <w:r w:rsidRPr="009F27DB">
        <w:rPr>
          <w:rStyle w:val="af6"/>
          <w:b w:val="0"/>
          <w:bCs w:val="0"/>
          <w:color w:val="000000" w:themeColor="text1"/>
          <w:sz w:val="28"/>
          <w:szCs w:val="28"/>
        </w:rPr>
        <w:t>Training</w:t>
      </w:r>
      <w:proofErr w:type="spellEnd"/>
      <w:r w:rsidRPr="009F27DB">
        <w:rPr>
          <w:rStyle w:val="af6"/>
          <w:b w:val="0"/>
          <w:bCs w:val="0"/>
          <w:color w:val="000000" w:themeColor="text1"/>
          <w:sz w:val="28"/>
          <w:szCs w:val="28"/>
        </w:rPr>
        <w:t xml:space="preserve"> Club</w:t>
      </w:r>
      <w:r w:rsidRPr="009F27DB">
        <w:rPr>
          <w:color w:val="000000" w:themeColor="text1"/>
          <w:sz w:val="28"/>
          <w:szCs w:val="28"/>
        </w:rPr>
        <w:t>: Предлагает разнообразные тренировки с видеоуроками и планами. Фокус на домашних тренировках без оборудования.</w:t>
      </w:r>
    </w:p>
    <w:p w14:paraId="6A5317EA" w14:textId="77777777" w:rsidR="009F27DB" w:rsidRDefault="009F27DB" w:rsidP="009F27DB">
      <w:pPr>
        <w:pStyle w:val="aff8"/>
        <w:ind w:left="28080" w:hanging="28080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2. Целевая аудитория</w:t>
      </w:r>
    </w:p>
    <w:p w14:paraId="37620EF0" w14:textId="77777777" w:rsidR="009F27DB" w:rsidRPr="009F27DB" w:rsidRDefault="009F27DB" w:rsidP="009F2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9F27D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Новички в фитнесе</w:t>
      </w:r>
      <w:r w:rsidRPr="009F27DB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: Пользователи, только начинающие свой путь в фитнесе, которые могут искать тренеров и дополнительные ресурсы для мотивации и поддержки.</w:t>
      </w:r>
    </w:p>
    <w:p w14:paraId="47E3D6D8" w14:textId="77777777" w:rsidR="009F27DB" w:rsidRPr="009F27DB" w:rsidRDefault="009F27DB" w:rsidP="009F2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9F27D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Занятые профессионалы</w:t>
      </w:r>
      <w:r w:rsidRPr="009F27DB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: Люди с ограниченным временем, которые хотят максимально эффективно использовать свои тренировки и ищут простые решения для покупки абонементов и доступа в зал.</w:t>
      </w:r>
    </w:p>
    <w:p w14:paraId="0AB5E527" w14:textId="77777777" w:rsidR="009F27DB" w:rsidRPr="009F27DB" w:rsidRDefault="009F27DB" w:rsidP="009F2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9F27D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Студенты</w:t>
      </w:r>
      <w:r w:rsidRPr="009F27DB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: Молодежь, интересующаяся фитнесом и часто имеющая ограниченный бюджет на абонементы. Им может быть интересен доступ к специальным предложениям.</w:t>
      </w:r>
    </w:p>
    <w:p w14:paraId="7F24C3FC" w14:textId="77777777" w:rsidR="009F27DB" w:rsidRPr="009F27DB" w:rsidRDefault="009F27DB" w:rsidP="009F2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9F27D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Тренеры и инструкторы</w:t>
      </w:r>
      <w:r w:rsidRPr="009F27DB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: Профессионалы, которые хотят использовать приложение для управления своими клиентами и расписанием.</w:t>
      </w:r>
    </w:p>
    <w:p w14:paraId="407F8AF1" w14:textId="77777777" w:rsidR="009F27DB" w:rsidRPr="009F27DB" w:rsidRDefault="009F27DB" w:rsidP="009F2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</w:pPr>
      <w:r w:rsidRPr="009F27DB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Люди, следящие за здоровьем</w:t>
      </w:r>
      <w:r w:rsidRPr="009F27DB">
        <w:rPr>
          <w:rFonts w:ascii="Times New Roman" w:eastAsia="Times New Roman" w:hAnsi="Times New Roman" w:cs="Times New Roman"/>
          <w:sz w:val="28"/>
          <w:szCs w:val="28"/>
          <w:lang w:val="ru-KZ" w:eastAsia="ru-KZ"/>
        </w:rPr>
        <w:t>: Пользователи, заинтересованные в активном образе жизни и здоровом питании, которые ищут удобные решения для тренировки и поддержания физической активности.</w:t>
      </w:r>
    </w:p>
    <w:p w14:paraId="56B9567E" w14:textId="77777777" w:rsidR="009F27DB" w:rsidRDefault="009F27DB" w:rsidP="009F27DB">
      <w:pPr>
        <w:pStyle w:val="aff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3. </w:t>
      </w:r>
    </w:p>
    <w:p w14:paraId="1A7F0A51" w14:textId="768E9364" w:rsidR="009F27DB" w:rsidRDefault="009F27DB" w:rsidP="009F27DB">
      <w:pPr>
        <w:pStyle w:val="aff8"/>
        <w:rPr>
          <w:color w:val="000000" w:themeColor="text1"/>
          <w:sz w:val="28"/>
          <w:szCs w:val="28"/>
          <w:lang w:val="ru-RU"/>
        </w:rPr>
      </w:pPr>
      <w:r w:rsidRPr="009F27DB">
        <w:rPr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12B73DCB" wp14:editId="458956E4">
            <wp:extent cx="5486400" cy="1950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018D" w14:textId="77777777" w:rsidR="009F27DB" w:rsidRDefault="009F27DB" w:rsidP="009F27DB">
      <w:pPr>
        <w:pStyle w:val="aff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4. </w:t>
      </w:r>
    </w:p>
    <w:p w14:paraId="06FE7132" w14:textId="7B0F37A1" w:rsidR="009F27DB" w:rsidRDefault="00E12D9D" w:rsidP="009F27DB">
      <w:pPr>
        <w:pStyle w:val="aff8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59AE2" wp14:editId="0483FA82">
            <wp:extent cx="5486400" cy="4531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30D2B383" wp14:editId="3121F890">
            <wp:extent cx="5486400" cy="45637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1C0495E3" wp14:editId="76F6F483">
            <wp:extent cx="3114286" cy="5514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7DB">
        <w:rPr>
          <w:color w:val="000000" w:themeColor="text1"/>
          <w:sz w:val="28"/>
          <w:szCs w:val="28"/>
          <w:lang w:val="ru-RU"/>
        </w:rPr>
        <w:br/>
      </w:r>
    </w:p>
    <w:p w14:paraId="1E445422" w14:textId="53D00E0A" w:rsidR="00E12D9D" w:rsidRDefault="00E12D9D" w:rsidP="00E12D9D">
      <w:pPr>
        <w:pStyle w:val="aff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5.</w:t>
      </w:r>
      <w:r>
        <w:rPr>
          <w:color w:val="000000" w:themeColor="text1"/>
          <w:sz w:val="28"/>
          <w:szCs w:val="28"/>
          <w:lang w:val="ru-RU"/>
        </w:rPr>
        <w:br/>
      </w:r>
      <w:r>
        <w:rPr>
          <w:color w:val="000000" w:themeColor="text1"/>
          <w:sz w:val="28"/>
          <w:szCs w:val="28"/>
          <w:lang w:val="ru-RU"/>
        </w:rPr>
        <w:br/>
      </w:r>
      <w:r w:rsidRPr="00E12D9D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70DDE99C" wp14:editId="118C5E1B">
            <wp:extent cx="5486400" cy="29660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2C47" w14:textId="77777777" w:rsidR="00E12D9D" w:rsidRDefault="00E12D9D" w:rsidP="00E12D9D">
      <w:pPr>
        <w:pStyle w:val="aff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При нажатии </w:t>
      </w:r>
      <w:r>
        <w:rPr>
          <w:color w:val="000000" w:themeColor="text1"/>
          <w:sz w:val="28"/>
          <w:szCs w:val="28"/>
          <w:lang w:val="en-US"/>
        </w:rPr>
        <w:t>Play</w:t>
      </w:r>
      <w:r w:rsidRPr="00E12D9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кнопки сверху в правом углу можно рассмотреть каждую страницу приложения так же показывает функции</w:t>
      </w:r>
    </w:p>
    <w:p w14:paraId="6FB77444" w14:textId="60361B67" w:rsidR="00E12D9D" w:rsidRDefault="00E12D9D" w:rsidP="00E12D9D">
      <w:pPr>
        <w:pStyle w:val="aff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br/>
        <w:t>6.</w:t>
      </w:r>
      <w:r>
        <w:rPr>
          <w:color w:val="000000" w:themeColor="text1"/>
          <w:sz w:val="28"/>
          <w:szCs w:val="28"/>
          <w:lang w:val="ru-RU"/>
        </w:rPr>
        <w:br/>
      </w:r>
      <w:r>
        <w:rPr>
          <w:color w:val="000000" w:themeColor="text1"/>
          <w:sz w:val="28"/>
          <w:szCs w:val="28"/>
          <w:lang w:val="ru-RU"/>
        </w:rPr>
        <w:lastRenderedPageBreak/>
        <w:br/>
      </w:r>
      <w:r w:rsidRPr="00E12D9D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6CB5DA22" wp14:editId="177E37F9">
            <wp:extent cx="4363059" cy="6058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375B" w14:textId="29A622A3" w:rsidR="00E12D9D" w:rsidRDefault="00E12D9D" w:rsidP="00E12D9D">
      <w:pPr>
        <w:pStyle w:val="aff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При нажатии кнопки в </w:t>
      </w:r>
      <w:r>
        <w:rPr>
          <w:color w:val="000000" w:themeColor="text1"/>
          <w:sz w:val="28"/>
          <w:szCs w:val="28"/>
          <w:lang w:val="en-US"/>
        </w:rPr>
        <w:t>Play</w:t>
      </w:r>
      <w:r w:rsidRPr="00E12D9D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выберется текущая страница «Главная» </w:t>
      </w:r>
      <w:proofErr w:type="gramStart"/>
      <w:r>
        <w:rPr>
          <w:color w:val="000000" w:themeColor="text1"/>
          <w:sz w:val="28"/>
          <w:szCs w:val="28"/>
          <w:lang w:val="ru-RU"/>
        </w:rPr>
        <w:t xml:space="preserve">( </w:t>
      </w:r>
      <w:r>
        <w:rPr>
          <w:color w:val="000000" w:themeColor="text1"/>
          <w:sz w:val="28"/>
          <w:szCs w:val="28"/>
          <w:lang w:val="en-US"/>
        </w:rPr>
        <w:t>Flow</w:t>
      </w:r>
      <w:proofErr w:type="gramEnd"/>
      <w:r w:rsidRPr="00E12D9D">
        <w:rPr>
          <w:color w:val="000000" w:themeColor="text1"/>
          <w:sz w:val="28"/>
          <w:szCs w:val="28"/>
          <w:lang w:val="ru-RU"/>
        </w:rPr>
        <w:t xml:space="preserve"> 1)</w:t>
      </w:r>
    </w:p>
    <w:p w14:paraId="658B91FE" w14:textId="77777777" w:rsidR="00E12D9D" w:rsidRPr="00E12D9D" w:rsidRDefault="00E12D9D" w:rsidP="00E12D9D">
      <w:pPr>
        <w:pStyle w:val="aff8"/>
        <w:rPr>
          <w:color w:val="000000" w:themeColor="text1"/>
          <w:sz w:val="28"/>
          <w:szCs w:val="28"/>
          <w:lang w:val="ru-RU"/>
        </w:rPr>
      </w:pPr>
    </w:p>
    <w:sectPr w:rsidR="00E12D9D" w:rsidRPr="00E12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594DC4"/>
    <w:multiLevelType w:val="multilevel"/>
    <w:tmpl w:val="5560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D076A"/>
    <w:rsid w:val="009F27DB"/>
    <w:rsid w:val="00AA1D8D"/>
    <w:rsid w:val="00AE5DD8"/>
    <w:rsid w:val="00B47730"/>
    <w:rsid w:val="00CB0664"/>
    <w:rsid w:val="00E12D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5DF92"/>
  <w14:defaultImageDpi w14:val="300"/>
  <w15:docId w15:val="{E36053CD-70AE-457C-866A-F7BCDCDF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4">
    <w:name w:val="Обычный1"/>
    <w:rsid w:val="007D076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paragraph" w:styleId="aff8">
    <w:name w:val="Normal (Web)"/>
    <w:basedOn w:val="a1"/>
    <w:uiPriority w:val="99"/>
    <w:unhideWhenUsed/>
    <w:rsid w:val="009F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Белокопытов</cp:lastModifiedBy>
  <cp:revision>2</cp:revision>
  <dcterms:created xsi:type="dcterms:W3CDTF">2024-10-30T14:08:00Z</dcterms:created>
  <dcterms:modified xsi:type="dcterms:W3CDTF">2024-10-30T14:08:00Z</dcterms:modified>
  <cp:category/>
</cp:coreProperties>
</file>