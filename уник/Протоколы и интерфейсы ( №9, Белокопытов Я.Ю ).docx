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5455C" w14:textId="77777777" w:rsidR="007D076A" w:rsidRDefault="007D076A" w:rsidP="007D076A">
      <w:pPr>
        <w:pStyle w:val="14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высшего образования и науки Республики Казахстан</w:t>
      </w:r>
    </w:p>
    <w:p w14:paraId="56A2C1E6" w14:textId="77777777" w:rsidR="007D076A" w:rsidRDefault="007D076A" w:rsidP="007D076A">
      <w:pPr>
        <w:pStyle w:val="14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Северо-Казахстанский университет им М. </w:t>
      </w:r>
      <w:proofErr w:type="spellStart"/>
      <w:r>
        <w:rPr>
          <w:rFonts w:eastAsia="Times New Roman" w:cs="Times New Roman"/>
          <w:szCs w:val="28"/>
        </w:rPr>
        <w:t>Козыбаева</w:t>
      </w:r>
      <w:proofErr w:type="spellEnd"/>
    </w:p>
    <w:p w14:paraId="3CF5687A" w14:textId="77777777" w:rsidR="007D076A" w:rsidRDefault="007D076A" w:rsidP="007D076A">
      <w:pPr>
        <w:pStyle w:val="14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Кафедра «Информационно-коммуникационные технологии»</w:t>
      </w:r>
    </w:p>
    <w:p w14:paraId="2DB5D495" w14:textId="77777777" w:rsidR="007D076A" w:rsidRDefault="007D076A" w:rsidP="007D076A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33A91DD0" w14:textId="77777777" w:rsidR="007D076A" w:rsidRDefault="007D076A" w:rsidP="007D076A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79E98B8D" w14:textId="77777777" w:rsidR="007D076A" w:rsidRDefault="007D076A" w:rsidP="007D076A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0F9B9C02" w14:textId="77777777" w:rsidR="007D076A" w:rsidRDefault="007D076A" w:rsidP="007D076A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5FBCAEE6" w14:textId="77777777" w:rsidR="007D076A" w:rsidRDefault="007D076A" w:rsidP="007D076A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648E93E8" w14:textId="77777777" w:rsidR="007D076A" w:rsidRDefault="007D076A" w:rsidP="007D076A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70FC7FEA" w14:textId="77777777" w:rsidR="007D076A" w:rsidRDefault="007D076A" w:rsidP="007D076A">
      <w:pPr>
        <w:pStyle w:val="14"/>
        <w:spacing w:before="30"/>
        <w:ind w:firstLine="0"/>
        <w:rPr>
          <w:rFonts w:eastAsia="Times New Roman" w:cs="Times New Roman"/>
          <w:szCs w:val="28"/>
        </w:rPr>
      </w:pPr>
    </w:p>
    <w:p w14:paraId="21C41A70" w14:textId="77777777" w:rsidR="007D076A" w:rsidRDefault="007D076A" w:rsidP="007D076A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7B36F9D9" w14:textId="77777777" w:rsidR="007D076A" w:rsidRDefault="007D076A" w:rsidP="007D076A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071BFEC2" w14:textId="77777777" w:rsidR="007D076A" w:rsidRDefault="007D076A" w:rsidP="007D076A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580914F1" w14:textId="10AFE03E" w:rsidR="007D076A" w:rsidRDefault="007D076A" w:rsidP="007D076A">
      <w:pPr>
        <w:pStyle w:val="14"/>
        <w:spacing w:before="3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Лабораторная №</w:t>
      </w:r>
      <w:r>
        <w:rPr>
          <w:rFonts w:eastAsia="Times New Roman" w:cs="Times New Roman"/>
          <w:szCs w:val="28"/>
        </w:rPr>
        <w:t>9</w:t>
      </w:r>
    </w:p>
    <w:p w14:paraId="6F7551CA" w14:textId="0AE6453F" w:rsidR="007D076A" w:rsidRDefault="007D076A" w:rsidP="007D076A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На тему: «</w:t>
      </w:r>
      <w:r w:rsidRPr="007D076A">
        <w:rPr>
          <w:rFonts w:ascii="Times New Roman" w:hAnsi="Times New Roman" w:cs="Times New Roman"/>
          <w:sz w:val="28"/>
          <w:szCs w:val="28"/>
          <w:lang w:val="ru-RU"/>
        </w:rPr>
        <w:t>Ознакомиться с концепцией открытых систем и их основными принципами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2CFB656" w14:textId="77777777" w:rsidR="007D076A" w:rsidRDefault="007D076A" w:rsidP="007D076A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7592AFC5" w14:textId="77777777" w:rsidR="007D076A" w:rsidRDefault="007D076A" w:rsidP="007D076A">
      <w:pPr>
        <w:pStyle w:val="14"/>
        <w:spacing w:before="30"/>
        <w:ind w:firstLine="0"/>
        <w:rPr>
          <w:rFonts w:eastAsia="Times New Roman" w:cs="Times New Roman"/>
          <w:szCs w:val="28"/>
        </w:rPr>
      </w:pPr>
    </w:p>
    <w:p w14:paraId="176E110E" w14:textId="77777777" w:rsidR="007D076A" w:rsidRDefault="007D076A" w:rsidP="007D076A">
      <w:pPr>
        <w:pStyle w:val="14"/>
        <w:spacing w:before="30"/>
        <w:rPr>
          <w:rFonts w:eastAsia="Times New Roman" w:cs="Times New Roman"/>
          <w:szCs w:val="28"/>
        </w:rPr>
      </w:pPr>
    </w:p>
    <w:p w14:paraId="749113A2" w14:textId="77777777" w:rsidR="007D076A" w:rsidRDefault="007D076A" w:rsidP="007D076A">
      <w:pPr>
        <w:pStyle w:val="14"/>
        <w:spacing w:before="30"/>
        <w:rPr>
          <w:rFonts w:eastAsia="Times New Roman" w:cs="Times New Roman"/>
          <w:szCs w:val="28"/>
        </w:rPr>
      </w:pPr>
    </w:p>
    <w:p w14:paraId="7CAB2DFA" w14:textId="77777777" w:rsidR="007D076A" w:rsidRDefault="007D076A" w:rsidP="007D076A">
      <w:pPr>
        <w:pStyle w:val="14"/>
        <w:spacing w:before="30"/>
        <w:rPr>
          <w:rFonts w:eastAsia="Times New Roman" w:cs="Times New Roman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5"/>
        <w:gridCol w:w="4515"/>
      </w:tblGrid>
      <w:tr w:rsidR="007D076A" w14:paraId="4E9ABD0E" w14:textId="77777777" w:rsidTr="00B41E06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4E0FC109" w14:textId="77777777" w:rsidR="007D076A" w:rsidRDefault="007D076A" w:rsidP="00B41E06">
            <w:pPr>
              <w:pStyle w:val="14"/>
              <w:widowControl w:val="0"/>
              <w:spacing w:line="254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Выполнил студент</w:t>
            </w:r>
          </w:p>
          <w:p w14:paraId="4D6D61CB" w14:textId="77777777" w:rsidR="007D076A" w:rsidRDefault="007D076A" w:rsidP="00B41E06">
            <w:pPr>
              <w:pStyle w:val="14"/>
              <w:widowControl w:val="0"/>
              <w:spacing w:line="254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группы ВТиПО-22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784D7552" w14:textId="77777777" w:rsidR="007D076A" w:rsidRDefault="007D076A" w:rsidP="00B41E06">
            <w:pPr>
              <w:pStyle w:val="14"/>
              <w:widowControl w:val="0"/>
              <w:spacing w:line="254" w:lineRule="auto"/>
              <w:jc w:val="righ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Белокопытов Я.Ю.</w:t>
            </w:r>
          </w:p>
        </w:tc>
      </w:tr>
      <w:tr w:rsidR="007D076A" w14:paraId="32B4A4ED" w14:textId="77777777" w:rsidTr="00B41E06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21539C14" w14:textId="77777777" w:rsidR="007D076A" w:rsidRDefault="007D076A" w:rsidP="00B41E06">
            <w:pPr>
              <w:pStyle w:val="14"/>
              <w:widowControl w:val="0"/>
              <w:spacing w:line="254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Проверил</w:t>
            </w:r>
          </w:p>
          <w:p w14:paraId="1F976483" w14:textId="77777777" w:rsidR="007D076A" w:rsidRDefault="007D076A" w:rsidP="00B41E06">
            <w:pPr>
              <w:pStyle w:val="14"/>
              <w:widowControl w:val="0"/>
              <w:spacing w:line="254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преподаватель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DF7C6BE" w14:textId="77777777" w:rsidR="007D076A" w:rsidRDefault="007D076A" w:rsidP="00B41E06">
            <w:pPr>
              <w:pStyle w:val="14"/>
              <w:widowControl w:val="0"/>
              <w:spacing w:line="254" w:lineRule="auto"/>
              <w:jc w:val="right"/>
              <w:rPr>
                <w:rFonts w:eastAsia="Times New Roman" w:cs="Times New Roman"/>
                <w:szCs w:val="28"/>
              </w:rPr>
            </w:pPr>
          </w:p>
          <w:p w14:paraId="75900FA2" w14:textId="77777777" w:rsidR="007D076A" w:rsidRDefault="007D076A" w:rsidP="00B41E06">
            <w:pPr>
              <w:pStyle w:val="14"/>
              <w:widowControl w:val="0"/>
              <w:spacing w:line="254" w:lineRule="auto"/>
              <w:jc w:val="right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Мунтинов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К.Д.</w:t>
            </w:r>
          </w:p>
        </w:tc>
      </w:tr>
    </w:tbl>
    <w:p w14:paraId="5727E14D" w14:textId="77777777" w:rsidR="007D076A" w:rsidRDefault="007D076A" w:rsidP="007D076A">
      <w:pPr>
        <w:pStyle w:val="14"/>
        <w:spacing w:before="30"/>
        <w:rPr>
          <w:rFonts w:eastAsia="Times New Roman" w:cs="Times New Roman"/>
          <w:szCs w:val="28"/>
        </w:rPr>
      </w:pPr>
    </w:p>
    <w:p w14:paraId="2FFB3292" w14:textId="77777777" w:rsidR="007D076A" w:rsidRDefault="007D076A" w:rsidP="007D076A">
      <w:pPr>
        <w:pStyle w:val="14"/>
        <w:spacing w:before="30"/>
        <w:rPr>
          <w:rFonts w:eastAsia="Times New Roman" w:cs="Times New Roman"/>
          <w:szCs w:val="28"/>
        </w:rPr>
      </w:pPr>
    </w:p>
    <w:p w14:paraId="52CFDE95" w14:textId="77777777" w:rsidR="007D076A" w:rsidRDefault="007D076A" w:rsidP="007D076A">
      <w:pPr>
        <w:pStyle w:val="14"/>
        <w:spacing w:before="30"/>
        <w:rPr>
          <w:rFonts w:eastAsia="Times New Roman" w:cs="Times New Roman"/>
          <w:szCs w:val="28"/>
        </w:rPr>
      </w:pPr>
    </w:p>
    <w:p w14:paraId="0B9AE847" w14:textId="77777777" w:rsidR="007D076A" w:rsidRDefault="007D076A" w:rsidP="007D076A">
      <w:pPr>
        <w:pStyle w:val="14"/>
        <w:spacing w:before="30"/>
        <w:rPr>
          <w:rFonts w:eastAsia="Times New Roman" w:cs="Times New Roman"/>
          <w:szCs w:val="28"/>
        </w:rPr>
      </w:pPr>
    </w:p>
    <w:p w14:paraId="7E30051C" w14:textId="77777777" w:rsidR="007D076A" w:rsidRDefault="007D076A" w:rsidP="007D076A">
      <w:pPr>
        <w:pStyle w:val="14"/>
        <w:spacing w:before="30"/>
        <w:ind w:firstLine="0"/>
        <w:rPr>
          <w:rFonts w:eastAsia="Times New Roman" w:cs="Times New Roman"/>
          <w:szCs w:val="28"/>
          <w:lang w:val="kk-KZ"/>
        </w:rPr>
      </w:pPr>
    </w:p>
    <w:p w14:paraId="13410F37" w14:textId="77777777" w:rsidR="007D076A" w:rsidRDefault="007D076A" w:rsidP="007D076A">
      <w:pPr>
        <w:pStyle w:val="14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41F17730" w14:textId="77777777" w:rsidR="007D076A" w:rsidRDefault="007D076A" w:rsidP="007D076A">
      <w:pPr>
        <w:pStyle w:val="14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67764DD8" w14:textId="77777777" w:rsidR="007D076A" w:rsidRDefault="007D076A" w:rsidP="007D076A">
      <w:pPr>
        <w:pStyle w:val="14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40953667" w14:textId="77777777" w:rsidR="007D076A" w:rsidRDefault="007D076A" w:rsidP="007D076A">
      <w:pPr>
        <w:pStyle w:val="14"/>
        <w:spacing w:before="3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Петропавловск, 2024</w:t>
      </w:r>
    </w:p>
    <w:p w14:paraId="7B62F8A9" w14:textId="51E5AF5D" w:rsidR="007D076A" w:rsidRPr="007D076A" w:rsidRDefault="007D076A" w:rsidP="007D076A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lastRenderedPageBreak/>
        <w:t xml:space="preserve">1. </w:t>
      </w:r>
      <w:r w:rsidRPr="007D076A">
        <w:rPr>
          <w:rFonts w:ascii="Times New Roman" w:hAnsi="Times New Roman" w:cs="Times New Roman"/>
          <w:color w:val="000000" w:themeColor="text1"/>
          <w:lang w:val="ru-RU"/>
        </w:rPr>
        <w:t xml:space="preserve">Анализ </w:t>
      </w:r>
      <w:r>
        <w:rPr>
          <w:rFonts w:ascii="Times New Roman" w:hAnsi="Times New Roman" w:cs="Times New Roman"/>
          <w:color w:val="000000" w:themeColor="text1"/>
          <w:lang w:val="ru-RU"/>
        </w:rPr>
        <w:t>о</w:t>
      </w:r>
      <w:r w:rsidRPr="007D076A">
        <w:rPr>
          <w:rFonts w:ascii="Times New Roman" w:hAnsi="Times New Roman" w:cs="Times New Roman"/>
          <w:color w:val="000000" w:themeColor="text1"/>
          <w:lang w:val="ru-RU"/>
        </w:rPr>
        <w:t xml:space="preserve">ткрытых </w:t>
      </w:r>
      <w:r>
        <w:rPr>
          <w:rFonts w:ascii="Times New Roman" w:hAnsi="Times New Roman" w:cs="Times New Roman"/>
          <w:color w:val="000000" w:themeColor="text1"/>
          <w:lang w:val="ru-RU"/>
        </w:rPr>
        <w:t>с</w:t>
      </w:r>
      <w:r w:rsidRPr="007D076A">
        <w:rPr>
          <w:rFonts w:ascii="Times New Roman" w:hAnsi="Times New Roman" w:cs="Times New Roman"/>
          <w:color w:val="000000" w:themeColor="text1"/>
          <w:lang w:val="ru-RU"/>
        </w:rPr>
        <w:t xml:space="preserve">истем и </w:t>
      </w:r>
      <w:r>
        <w:rPr>
          <w:rFonts w:ascii="Times New Roman" w:hAnsi="Times New Roman" w:cs="Times New Roman"/>
          <w:color w:val="000000" w:themeColor="text1"/>
          <w:lang w:val="ru-RU"/>
        </w:rPr>
        <w:t>и</w:t>
      </w:r>
      <w:r w:rsidRPr="007D076A">
        <w:rPr>
          <w:rFonts w:ascii="Times New Roman" w:hAnsi="Times New Roman" w:cs="Times New Roman"/>
          <w:color w:val="000000" w:themeColor="text1"/>
          <w:lang w:val="ru-RU"/>
        </w:rPr>
        <w:t xml:space="preserve">х </w:t>
      </w:r>
      <w:r>
        <w:rPr>
          <w:rFonts w:ascii="Times New Roman" w:hAnsi="Times New Roman" w:cs="Times New Roman"/>
          <w:color w:val="000000" w:themeColor="text1"/>
          <w:lang w:val="ru-RU"/>
        </w:rPr>
        <w:t>п</w:t>
      </w:r>
      <w:r w:rsidRPr="007D076A">
        <w:rPr>
          <w:rFonts w:ascii="Times New Roman" w:hAnsi="Times New Roman" w:cs="Times New Roman"/>
          <w:color w:val="000000" w:themeColor="text1"/>
          <w:lang w:val="ru-RU"/>
        </w:rPr>
        <w:t>ринципов</w:t>
      </w:r>
    </w:p>
    <w:p w14:paraId="1EEA5412" w14:textId="2A6E0745" w:rsidR="007D076A" w:rsidRPr="007D076A" w:rsidRDefault="007D076A" w:rsidP="007D076A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D07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Открытые системы созданы для обеспечения совместимости, прозрачности и работы на основе стандартных протоколов, способствуя интеграции, совместимости и легкости взаимодействия между различными платформами. Эти принципы гарантируют, что пользователи и разработчики могут без труда взаимодействовать с различными платформами и инструментами, снижая монополизацию и увеличивая выбор.</w:t>
      </w:r>
    </w:p>
    <w:p w14:paraId="1EA806F1" w14:textId="386C365B" w:rsidR="007D076A" w:rsidRPr="007D076A" w:rsidRDefault="007D076A" w:rsidP="007D076A">
      <w:pPr>
        <w:pStyle w:val="2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2. </w:t>
      </w:r>
      <w:r w:rsidRPr="007D07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Основные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Pr="007D07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ринципы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Pr="007D07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ткрытых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Pr="007D07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истем</w:t>
      </w:r>
    </w:p>
    <w:p w14:paraId="2F1EFB35" w14:textId="303441FE" w:rsidR="007D076A" w:rsidRPr="007D076A" w:rsidRDefault="007D076A" w:rsidP="007D076A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D07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Ключевые принципы открытых систем включают следующие аспекты:</w:t>
      </w:r>
      <w:r w:rsidRPr="007D07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</w:t>
      </w:r>
      <w:r w:rsidRPr="007D07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 Открытые </w:t>
      </w:r>
      <w:r w:rsidRPr="007D076A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r w:rsidRPr="007D07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Предоставление доступа к функциям для сторонних разработчиков.</w:t>
      </w:r>
      <w:r w:rsidRPr="007D07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</w:t>
      </w:r>
      <w:r w:rsidRPr="007D07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 Соблюдение Стандартов: Обеспечение совместимости через стандартизированные протоколы.</w:t>
      </w:r>
      <w:r w:rsidRPr="007D07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</w:t>
      </w:r>
      <w:r w:rsidRPr="007D07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 Межплатформенная Совместимость: Предоставление схожего опыта на различных платформах.</w:t>
      </w:r>
      <w:r w:rsidRPr="007D07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</w:t>
      </w:r>
      <w:r w:rsidRPr="007D07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 Отсутствие Монополизации: Снижение барьеров для интеграции и инноваций со стороны третьих лиц.</w:t>
      </w:r>
    </w:p>
    <w:p w14:paraId="5297E7CF" w14:textId="05DCFA28" w:rsidR="007D076A" w:rsidRPr="007D076A" w:rsidRDefault="007D076A" w:rsidP="007D076A">
      <w:pPr>
        <w:pStyle w:val="2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3. </w:t>
      </w:r>
      <w:r w:rsidRPr="007D07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Примеры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Pr="007D07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арушения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Pr="007D07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ринципов</w:t>
      </w:r>
    </w:p>
    <w:p w14:paraId="28A4DBF3" w14:textId="27465505" w:rsidR="007D076A" w:rsidRPr="007D076A" w:rsidRDefault="007D076A" w:rsidP="007D076A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D07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Несмотря на то, что открытые системы способствуют доступности и интеграции, некоторые платформы, особенно популярные приложения и легаси ПО, отклоняются от этих принципов по причинам бизнеса или безопасности. Примеры:</w:t>
      </w:r>
      <w:r w:rsidRPr="007D07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</w:t>
      </w:r>
      <w:r w:rsidRPr="007D07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 </w:t>
      </w:r>
      <w:r w:rsidRPr="007D076A">
        <w:rPr>
          <w:rFonts w:ascii="Times New Roman" w:hAnsi="Times New Roman" w:cs="Times New Roman"/>
          <w:color w:val="000000" w:themeColor="text1"/>
          <w:sz w:val="28"/>
          <w:szCs w:val="28"/>
        </w:rPr>
        <w:t>ClubHouse</w:t>
      </w:r>
      <w:r w:rsidRPr="007D07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Ограниченный доступ к </w:t>
      </w:r>
      <w:r w:rsidRPr="007D076A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r w:rsidRPr="007D07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затрудняющий внешние интеграции.</w:t>
      </w:r>
      <w:r w:rsidRPr="007D07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</w:t>
      </w:r>
      <w:r w:rsidRPr="007D07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2. Продукты </w:t>
      </w:r>
      <w:r w:rsidRPr="007D076A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gramStart"/>
      <w:r w:rsidRPr="007D07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Часто</w:t>
      </w:r>
      <w:proofErr w:type="gramEnd"/>
      <w:r w:rsidRPr="007D07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оптимизированы для </w:t>
      </w:r>
      <w:r w:rsidRPr="007D076A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r w:rsidRPr="007D07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что снижает совместимость с другими ОС.</w:t>
      </w:r>
      <w:r w:rsidRPr="007D07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</w:t>
      </w:r>
      <w:r w:rsidRPr="007D07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3. </w:t>
      </w:r>
      <w:r w:rsidRPr="007D076A">
        <w:rPr>
          <w:rFonts w:ascii="Times New Roman" w:hAnsi="Times New Roman" w:cs="Times New Roman"/>
          <w:color w:val="000000" w:themeColor="text1"/>
          <w:sz w:val="28"/>
          <w:szCs w:val="28"/>
        </w:rPr>
        <w:t>WhatsApp</w:t>
      </w:r>
      <w:r w:rsidRPr="007D07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Проприетарные стандарты связи ограничивают совместимость с платформами, не связанными с </w:t>
      </w:r>
      <w:r w:rsidRPr="007D076A">
        <w:rPr>
          <w:rFonts w:ascii="Times New Roman" w:hAnsi="Times New Roman" w:cs="Times New Roman"/>
          <w:color w:val="000000" w:themeColor="text1"/>
          <w:sz w:val="28"/>
          <w:szCs w:val="28"/>
        </w:rPr>
        <w:t>Facebook</w:t>
      </w:r>
      <w:r w:rsidRPr="007D07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7D07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Эти ограничения отражают бизнес-модели и вопросы безопасности данных.</w:t>
      </w:r>
    </w:p>
    <w:p w14:paraId="5796B465" w14:textId="49924551" w:rsidR="007D076A" w:rsidRPr="007D076A" w:rsidRDefault="007D076A" w:rsidP="007D076A">
      <w:pPr>
        <w:pStyle w:val="2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4. </w:t>
      </w:r>
      <w:r w:rsidRPr="007D07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Влияние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Pr="007D07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граничений 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Pr="007D07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ользователей 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</w:t>
      </w:r>
      <w:r w:rsidRPr="007D07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ынок</w:t>
      </w:r>
    </w:p>
    <w:p w14:paraId="4B936C98" w14:textId="77777777" w:rsidR="007D076A" w:rsidRPr="007D076A" w:rsidRDefault="007D076A" w:rsidP="007D076A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D07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Влияние несоблюдения принципов открытых систем затрагивает пользователей и более широкую экосистему:</w:t>
      </w:r>
      <w:r w:rsidRPr="007D07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- Пользовательский Опыт: Ограничения могут ограничивать выбор, снижая удобство.</w:t>
      </w:r>
      <w:r w:rsidRPr="007D07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- Сложности для Разработчиков: Закрытые системы усложняют интеграцию и требуют больше ресурсов.</w:t>
      </w:r>
      <w:r w:rsidRPr="007D07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- Влияние на Экосистему: Монополистические практики ограничивают конкуренцию, снижая разнообразие на рынке.</w:t>
      </w:r>
    </w:p>
    <w:p w14:paraId="71B9DE41" w14:textId="1E16AF14" w:rsidR="007D076A" w:rsidRPr="007D076A" w:rsidRDefault="007D076A" w:rsidP="007D076A">
      <w:pPr>
        <w:pStyle w:val="2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5. </w:t>
      </w:r>
      <w:r w:rsidRPr="007D07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Причины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Pr="007D07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тказа от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Pr="007D07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ринципов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Pr="007D07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ткрытости</w:t>
      </w:r>
    </w:p>
    <w:p w14:paraId="0290580E" w14:textId="77777777" w:rsidR="007D076A" w:rsidRPr="007D076A" w:rsidRDefault="007D076A" w:rsidP="007D076A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D07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Компании часто ставят приоритет на контроль над доступом для обеспечения безопасности данных пользователей, оптимизируют опыт пользователей внутри проприетарных экосистем и повышают лояльность бренду. Бизнес-модели, основанные на приватности данных или получении доходов через эксклюзивность, также играют важную роль.</w:t>
      </w:r>
    </w:p>
    <w:p w14:paraId="638A7D8E" w14:textId="62E4B790" w:rsidR="00AE5DD8" w:rsidRPr="007D076A" w:rsidRDefault="00AE5DD8" w:rsidP="007D076A">
      <w:pPr>
        <w:pStyle w:val="1"/>
        <w:rPr>
          <w:rFonts w:ascii="Times New Roman" w:hAnsi="Times New Roman" w:cs="Times New Roman"/>
          <w:b w:val="0"/>
          <w:bCs w:val="0"/>
          <w:lang w:val="ru-RU"/>
        </w:rPr>
      </w:pPr>
    </w:p>
    <w:sectPr w:rsidR="00AE5DD8" w:rsidRPr="007D07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D076A"/>
    <w:rsid w:val="00AA1D8D"/>
    <w:rsid w:val="00AE5DD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45DF92"/>
  <w14:defaultImageDpi w14:val="300"/>
  <w15:docId w15:val="{E36053CD-70AE-457C-866A-F7BCDCDF0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14">
    <w:name w:val="Обычный1"/>
    <w:rsid w:val="007D076A"/>
    <w:pPr>
      <w:spacing w:after="0" w:line="240" w:lineRule="auto"/>
      <w:ind w:firstLine="851"/>
      <w:jc w:val="both"/>
    </w:pPr>
    <w:rPr>
      <w:rFonts w:ascii="Times New Roman" w:eastAsia="Arial" w:hAnsi="Times New Roman" w:cs="Arial"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5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Ярослав Белокопытов</cp:lastModifiedBy>
  <cp:revision>2</cp:revision>
  <dcterms:created xsi:type="dcterms:W3CDTF">2024-10-30T12:12:00Z</dcterms:created>
  <dcterms:modified xsi:type="dcterms:W3CDTF">2024-10-30T12:12:00Z</dcterms:modified>
  <cp:category/>
</cp:coreProperties>
</file>