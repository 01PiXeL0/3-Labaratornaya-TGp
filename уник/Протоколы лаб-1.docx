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DC9B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2D5B0D90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9240C54" w14:textId="77777777" w:rsidR="008579AF" w:rsidRDefault="008579AF" w:rsidP="008579AF">
      <w:pPr>
        <w:pStyle w:val="1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16F9C32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6C000A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EE54EC6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E0BC871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515479A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C68D3C2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C909A35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0278D03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6FD8128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F4CF694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569C7BA2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4C3FD6F5" w14:textId="57D671C2" w:rsidR="008579AF" w:rsidRDefault="00B36819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Лабораторная </w:t>
      </w:r>
      <w:r w:rsidR="008579AF">
        <w:rPr>
          <w:rFonts w:eastAsia="Times New Roman" w:cs="Times New Roman"/>
          <w:szCs w:val="28"/>
        </w:rPr>
        <w:t>№1</w:t>
      </w:r>
    </w:p>
    <w:p w14:paraId="48265E6E" w14:textId="0E425AE1" w:rsidR="008579AF" w:rsidRPr="008579AF" w:rsidRDefault="008579AF" w:rsidP="008579AF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85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На тему: «</w:t>
      </w:r>
      <w:r w:rsidR="006040A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36819" w:rsidRPr="00B36819">
        <w:rPr>
          <w:rFonts w:ascii="Times New Roman" w:hAnsi="Times New Roman" w:cs="Times New Roman"/>
          <w:sz w:val="28"/>
          <w:szCs w:val="28"/>
          <w:lang w:val="ru-RU"/>
        </w:rPr>
        <w:t>зучени</w:t>
      </w:r>
      <w:r w:rsidR="006040A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36819" w:rsidRPr="00B36819">
        <w:rPr>
          <w:rFonts w:ascii="Times New Roman" w:hAnsi="Times New Roman" w:cs="Times New Roman"/>
          <w:sz w:val="28"/>
          <w:szCs w:val="28"/>
          <w:lang w:val="ru-RU"/>
        </w:rPr>
        <w:t xml:space="preserve"> мобильных конструкторов приложений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3016B3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</w:p>
    <w:p w14:paraId="76B636E7" w14:textId="77777777" w:rsidR="008579AF" w:rsidRDefault="008579AF" w:rsidP="008579AF">
      <w:pPr>
        <w:pStyle w:val="14"/>
        <w:spacing w:before="30"/>
        <w:ind w:firstLine="0"/>
        <w:rPr>
          <w:rFonts w:eastAsia="Times New Roman" w:cs="Times New Roman"/>
          <w:szCs w:val="28"/>
        </w:rPr>
      </w:pPr>
    </w:p>
    <w:p w14:paraId="4765220C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0DD7F004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301F9223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8579AF" w14:paraId="4DDB246E" w14:textId="77777777" w:rsidTr="008579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6360389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213268CD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5EB45A2" w14:textId="77777777" w:rsidR="008579AF" w:rsidRDefault="008579AF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8579AF" w14:paraId="1260AF6E" w14:textId="77777777" w:rsidTr="008579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B115BDC" w14:textId="77777777" w:rsidR="008579AF" w:rsidRDefault="008579AF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13FE0734" w14:textId="501D019A" w:rsidR="008579AF" w:rsidRDefault="006040A6">
            <w:pPr>
              <w:pStyle w:val="14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67082C" w14:textId="77777777" w:rsidR="008579AF" w:rsidRDefault="008579AF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72B12EE3" w14:textId="46C5FDA6" w:rsidR="008579AF" w:rsidRDefault="006040A6">
            <w:pPr>
              <w:pStyle w:val="14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Мунтинов</w:t>
            </w:r>
            <w:r w:rsidR="008579AF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К</w:t>
            </w:r>
            <w:r w:rsidR="008579AF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Д</w:t>
            </w:r>
            <w:r w:rsidR="008579AF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2236D745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2CED3069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2266E46B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6055A028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4FEDFCB7" w14:textId="77777777" w:rsidR="008579AF" w:rsidRDefault="008579AF" w:rsidP="008579AF">
      <w:pPr>
        <w:pStyle w:val="14"/>
        <w:spacing w:before="30"/>
        <w:rPr>
          <w:rFonts w:eastAsia="Times New Roman" w:cs="Times New Roman"/>
          <w:szCs w:val="28"/>
        </w:rPr>
      </w:pPr>
    </w:p>
    <w:p w14:paraId="7804DEAE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DDFB01F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974794B" w14:textId="77777777" w:rsid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1811D95" w14:textId="2B514E4E" w:rsidR="008579AF" w:rsidRPr="008579AF" w:rsidRDefault="008579AF" w:rsidP="008579AF">
      <w:pPr>
        <w:pStyle w:val="14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6EEFC32C" w14:textId="618DA1B2" w:rsidR="0099450B" w:rsidRPr="008579AF" w:rsidRDefault="006040A6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lastRenderedPageBreak/>
        <w:t>Отчет по изучению мобильных конструкторов приложений</w:t>
      </w:r>
    </w:p>
    <w:p w14:paraId="7F1F5C73" w14:textId="77777777" w:rsidR="0099450B" w:rsidRPr="008579AF" w:rsidRDefault="006040A6">
      <w:pPr>
        <w:pStyle w:val="1"/>
        <w:rPr>
          <w:rFonts w:ascii="Times New Roman" w:hAnsi="Times New Roman" w:cs="Times New Roman"/>
          <w:lang w:val="ru-RU"/>
        </w:rPr>
      </w:pPr>
      <w:r w:rsidRPr="008579AF">
        <w:rPr>
          <w:rFonts w:ascii="Times New Roman" w:hAnsi="Times New Roman" w:cs="Times New Roman"/>
          <w:lang w:val="ru-RU"/>
        </w:rPr>
        <w:t>1. Введение</w:t>
      </w:r>
    </w:p>
    <w:p w14:paraId="712AB683" w14:textId="77777777" w:rsidR="0099450B" w:rsidRPr="008579AF" w:rsidRDefault="006040A6" w:rsidP="00B368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отчета было проведено изучение различных мобильных конструкторов приложений с целью оценки их возможностей и предлагаемых инструментов для создания приложений. Особое 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внимание уделено таким инструментам, как </w:t>
      </w:r>
      <w:r w:rsidRPr="008579AF">
        <w:rPr>
          <w:rFonts w:ascii="Times New Roman" w:hAnsi="Times New Roman" w:cs="Times New Roman"/>
          <w:sz w:val="28"/>
          <w:szCs w:val="28"/>
        </w:rPr>
        <w:t>MIT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App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Inventor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579AF">
        <w:rPr>
          <w:rFonts w:ascii="Times New Roman" w:hAnsi="Times New Roman" w:cs="Times New Roman"/>
          <w:sz w:val="28"/>
          <w:szCs w:val="28"/>
        </w:rPr>
        <w:t>Android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Studio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, а также анализу вариантов реализации интерфейсов взаимодействия для задач управления (взаимодействия с операционной системой).</w:t>
      </w:r>
    </w:p>
    <w:p w14:paraId="0EA8C0D8" w14:textId="77777777" w:rsidR="0099450B" w:rsidRPr="008579AF" w:rsidRDefault="006040A6">
      <w:pPr>
        <w:pStyle w:val="1"/>
        <w:rPr>
          <w:rFonts w:ascii="Times New Roman" w:hAnsi="Times New Roman" w:cs="Times New Roman"/>
          <w:lang w:val="ru-RU"/>
        </w:rPr>
      </w:pPr>
      <w:r w:rsidRPr="008579AF">
        <w:rPr>
          <w:rFonts w:ascii="Times New Roman" w:hAnsi="Times New Roman" w:cs="Times New Roman"/>
          <w:lang w:val="ru-RU"/>
        </w:rPr>
        <w:t>2. Обзор мобильных конструкторов приложений</w:t>
      </w:r>
    </w:p>
    <w:p w14:paraId="7AFADEAE" w14:textId="77777777" w:rsidR="0099450B" w:rsidRPr="008579AF" w:rsidRDefault="006040A6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</w:rPr>
        <w:t>MIT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App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I</w:t>
      </w:r>
      <w:r w:rsidRPr="008579AF">
        <w:rPr>
          <w:rFonts w:ascii="Times New Roman" w:hAnsi="Times New Roman" w:cs="Times New Roman"/>
          <w:sz w:val="28"/>
          <w:szCs w:val="28"/>
        </w:rPr>
        <w:t>nventor</w:t>
      </w:r>
    </w:p>
    <w:p w14:paraId="053DAC9B" w14:textId="77777777" w:rsidR="0099450B" w:rsidRPr="008579AF" w:rsidRDefault="006040A6" w:rsidP="00B368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</w:rPr>
        <w:t>MIT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App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Inventor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облачную платформу для разработки </w:t>
      </w:r>
      <w:r w:rsidRPr="008579AF">
        <w:rPr>
          <w:rFonts w:ascii="Times New Roman" w:hAnsi="Times New Roman" w:cs="Times New Roman"/>
          <w:sz w:val="28"/>
          <w:szCs w:val="28"/>
        </w:rPr>
        <w:t>Android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-приложений, предназначенную для новичков и преподавателей. Она предоставляет визуальный редактор, где пользователи могут создавать интерфейсы путем перетаскивания элемент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ов, а также использовать блочную структуру для программирования логики приложений.</w:t>
      </w:r>
    </w:p>
    <w:p w14:paraId="2A135F4C" w14:textId="77777777" w:rsidR="0099450B" w:rsidRPr="008579AF" w:rsidRDefault="006040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9AF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8579AF">
        <w:rPr>
          <w:rFonts w:ascii="Times New Roman" w:hAnsi="Times New Roman" w:cs="Times New Roman"/>
          <w:sz w:val="28"/>
          <w:szCs w:val="28"/>
        </w:rPr>
        <w:t>:</w:t>
      </w:r>
    </w:p>
    <w:p w14:paraId="443BA7CC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</w:rPr>
      </w:pPr>
      <w:r w:rsidRPr="008579AF">
        <w:rPr>
          <w:rFonts w:ascii="Times New Roman" w:hAnsi="Times New Roman" w:cs="Times New Roman"/>
          <w:sz w:val="28"/>
          <w:szCs w:val="28"/>
        </w:rPr>
        <w:t>1. Простота использования и обучения.</w:t>
      </w:r>
    </w:p>
    <w:p w14:paraId="3FA117FF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</w:rPr>
      </w:pPr>
      <w:r w:rsidRPr="008579AF">
        <w:rPr>
          <w:rFonts w:ascii="Times New Roman" w:hAnsi="Times New Roman" w:cs="Times New Roman"/>
          <w:sz w:val="28"/>
          <w:szCs w:val="28"/>
        </w:rPr>
        <w:t>2. Визуальная среда разработки.</w:t>
      </w:r>
    </w:p>
    <w:p w14:paraId="22227824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3. Быстрая реализация приложений для простых задач.</w:t>
      </w:r>
    </w:p>
    <w:p w14:paraId="1F67C323" w14:textId="77777777" w:rsidR="0099450B" w:rsidRPr="008579AF" w:rsidRDefault="006040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9AF">
        <w:rPr>
          <w:rFonts w:ascii="Times New Roman" w:hAnsi="Times New Roman" w:cs="Times New Roman"/>
          <w:sz w:val="28"/>
          <w:szCs w:val="28"/>
        </w:rPr>
        <w:t>Недостатки</w:t>
      </w:r>
      <w:proofErr w:type="spellEnd"/>
      <w:r w:rsidRPr="008579AF">
        <w:rPr>
          <w:rFonts w:ascii="Times New Roman" w:hAnsi="Times New Roman" w:cs="Times New Roman"/>
          <w:sz w:val="28"/>
          <w:szCs w:val="28"/>
        </w:rPr>
        <w:t>:</w:t>
      </w:r>
    </w:p>
    <w:p w14:paraId="6AB5E92F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1. Ограниченные возможнос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ти для разработки сложных приложений.</w:t>
      </w:r>
    </w:p>
    <w:p w14:paraId="5FBF9740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2. Меньший контроль над низкоуровневыми аспектами системы.</w:t>
      </w:r>
    </w:p>
    <w:p w14:paraId="541A50A9" w14:textId="77777777" w:rsidR="0099450B" w:rsidRPr="008579AF" w:rsidRDefault="006040A6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</w:rPr>
        <w:t>Android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Studio</w:t>
      </w:r>
    </w:p>
    <w:p w14:paraId="10953824" w14:textId="77777777" w:rsidR="0099450B" w:rsidRPr="008579AF" w:rsidRDefault="006040A6" w:rsidP="00B368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</w:rPr>
        <w:t>Android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Studio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— это официальная среда разработки (</w:t>
      </w:r>
      <w:r w:rsidRPr="008579AF">
        <w:rPr>
          <w:rFonts w:ascii="Times New Roman" w:hAnsi="Times New Roman" w:cs="Times New Roman"/>
          <w:sz w:val="28"/>
          <w:szCs w:val="28"/>
        </w:rPr>
        <w:t>IDE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r w:rsidRPr="008579AF">
        <w:rPr>
          <w:rFonts w:ascii="Times New Roman" w:hAnsi="Times New Roman" w:cs="Times New Roman"/>
          <w:sz w:val="28"/>
          <w:szCs w:val="28"/>
        </w:rPr>
        <w:t>Android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8579AF">
        <w:rPr>
          <w:rFonts w:ascii="Times New Roman" w:hAnsi="Times New Roman" w:cs="Times New Roman"/>
          <w:sz w:val="28"/>
          <w:szCs w:val="28"/>
        </w:rPr>
        <w:t>Google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. Она предоставляет инструменты для создания профессиональных </w:t>
      </w:r>
      <w:r w:rsidRPr="008579AF">
        <w:rPr>
          <w:rFonts w:ascii="Times New Roman" w:hAnsi="Times New Roman" w:cs="Times New Roman"/>
          <w:sz w:val="28"/>
          <w:szCs w:val="28"/>
        </w:rPr>
        <w:t>Andro</w:t>
      </w:r>
      <w:r w:rsidRPr="008579AF">
        <w:rPr>
          <w:rFonts w:ascii="Times New Roman" w:hAnsi="Times New Roman" w:cs="Times New Roman"/>
          <w:sz w:val="28"/>
          <w:szCs w:val="28"/>
        </w:rPr>
        <w:t>id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 с поддержкой языков </w:t>
      </w:r>
      <w:r w:rsidRPr="008579AF">
        <w:rPr>
          <w:rFonts w:ascii="Times New Roman" w:hAnsi="Times New Roman" w:cs="Times New Roman"/>
          <w:sz w:val="28"/>
          <w:szCs w:val="28"/>
        </w:rPr>
        <w:t>Java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579AF">
        <w:rPr>
          <w:rFonts w:ascii="Times New Roman" w:hAnsi="Times New Roman" w:cs="Times New Roman"/>
          <w:sz w:val="28"/>
          <w:szCs w:val="28"/>
        </w:rPr>
        <w:lastRenderedPageBreak/>
        <w:t>Kotlin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, а также включает в себя широкий набор инструментов для тестирования и отладки приложений.</w:t>
      </w:r>
    </w:p>
    <w:p w14:paraId="47978143" w14:textId="77777777" w:rsidR="0099450B" w:rsidRPr="008579AF" w:rsidRDefault="006040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9AF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8579AF">
        <w:rPr>
          <w:rFonts w:ascii="Times New Roman" w:hAnsi="Times New Roman" w:cs="Times New Roman"/>
          <w:sz w:val="28"/>
          <w:szCs w:val="28"/>
        </w:rPr>
        <w:t>:</w:t>
      </w:r>
    </w:p>
    <w:p w14:paraId="1A46CC6C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1. Мощный инструментарий для разработки сложных приложений.</w:t>
      </w:r>
    </w:p>
    <w:p w14:paraId="291CFFFC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2. Поддержка языков программирования </w:t>
      </w:r>
      <w:r w:rsidRPr="008579AF">
        <w:rPr>
          <w:rFonts w:ascii="Times New Roman" w:hAnsi="Times New Roman" w:cs="Times New Roman"/>
          <w:sz w:val="28"/>
          <w:szCs w:val="28"/>
        </w:rPr>
        <w:t>Java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Kotlin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953B97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3. Возможности тонкой настройки интерфейсов и работы с </w:t>
      </w:r>
      <w:r w:rsidRPr="008579AF">
        <w:rPr>
          <w:rFonts w:ascii="Times New Roman" w:hAnsi="Times New Roman" w:cs="Times New Roman"/>
          <w:sz w:val="28"/>
          <w:szCs w:val="28"/>
        </w:rPr>
        <w:t>API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1BEFE9" w14:textId="77777777" w:rsidR="0099450B" w:rsidRPr="008579AF" w:rsidRDefault="006040A6">
      <w:pPr>
        <w:rPr>
          <w:rFonts w:ascii="Times New Roman" w:hAnsi="Times New Roman" w:cs="Times New Roman"/>
          <w:sz w:val="28"/>
          <w:szCs w:val="28"/>
        </w:rPr>
      </w:pPr>
      <w:r w:rsidRPr="008579A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ACFB899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1. Высокий порог вхождения для новичков.</w:t>
      </w:r>
    </w:p>
    <w:p w14:paraId="0DE9C8A3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2. Более сложное освоение по сравнению с </w:t>
      </w:r>
      <w:r w:rsidRPr="008579AF">
        <w:rPr>
          <w:rFonts w:ascii="Times New Roman" w:hAnsi="Times New Roman" w:cs="Times New Roman"/>
          <w:sz w:val="28"/>
          <w:szCs w:val="28"/>
        </w:rPr>
        <w:t>MIT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App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Inventor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C2BCDA" w14:textId="77777777" w:rsidR="0099450B" w:rsidRPr="008579AF" w:rsidRDefault="006040A6">
      <w:pPr>
        <w:pStyle w:val="1"/>
        <w:rPr>
          <w:rFonts w:ascii="Times New Roman" w:hAnsi="Times New Roman" w:cs="Times New Roman"/>
          <w:lang w:val="ru-RU"/>
        </w:rPr>
      </w:pPr>
      <w:r w:rsidRPr="008579AF">
        <w:rPr>
          <w:rFonts w:ascii="Times New Roman" w:hAnsi="Times New Roman" w:cs="Times New Roman"/>
          <w:lang w:val="ru-RU"/>
        </w:rPr>
        <w:t>3. Варианты реализации интерфейсов взаимодействия</w:t>
      </w:r>
    </w:p>
    <w:p w14:paraId="35D3D468" w14:textId="77777777" w:rsidR="0099450B" w:rsidRPr="008579AF" w:rsidRDefault="006040A6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Вариант 1: Командный инте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рфейс</w:t>
      </w:r>
    </w:p>
    <w:p w14:paraId="1A887220" w14:textId="77777777" w:rsidR="0099450B" w:rsidRPr="008579AF" w:rsidRDefault="006040A6" w:rsidP="00B368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Командный интерфейс — это интерфейс, в котором пользователь вводит текстовые команды для взаимодействия с приложением. Этот тип интерфейса подходит для простых задач, таких как управление устройствами или ОС. Командный интерфейс можно легко реализова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ть как в </w:t>
      </w:r>
      <w:r w:rsidRPr="008579AF">
        <w:rPr>
          <w:rFonts w:ascii="Times New Roman" w:hAnsi="Times New Roman" w:cs="Times New Roman"/>
          <w:sz w:val="28"/>
          <w:szCs w:val="28"/>
        </w:rPr>
        <w:t>MIT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App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Inventor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, так и в </w:t>
      </w:r>
      <w:r w:rsidRPr="008579AF">
        <w:rPr>
          <w:rFonts w:ascii="Times New Roman" w:hAnsi="Times New Roman" w:cs="Times New Roman"/>
          <w:sz w:val="28"/>
          <w:szCs w:val="28"/>
        </w:rPr>
        <w:t>Android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Studio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8EEF04" w14:textId="77777777" w:rsidR="0099450B" w:rsidRPr="008579AF" w:rsidRDefault="006040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9AF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8579AF">
        <w:rPr>
          <w:rFonts w:ascii="Times New Roman" w:hAnsi="Times New Roman" w:cs="Times New Roman"/>
          <w:sz w:val="28"/>
          <w:szCs w:val="28"/>
        </w:rPr>
        <w:t>:</w:t>
      </w:r>
    </w:p>
    <w:p w14:paraId="297471E7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</w:rPr>
      </w:pPr>
      <w:r w:rsidRPr="008579AF">
        <w:rPr>
          <w:rFonts w:ascii="Times New Roman" w:hAnsi="Times New Roman" w:cs="Times New Roman"/>
          <w:sz w:val="28"/>
          <w:szCs w:val="28"/>
        </w:rPr>
        <w:t>1. Простота реализации.</w:t>
      </w:r>
    </w:p>
    <w:p w14:paraId="734271B9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</w:rPr>
      </w:pPr>
      <w:r w:rsidRPr="008579AF">
        <w:rPr>
          <w:rFonts w:ascii="Times New Roman" w:hAnsi="Times New Roman" w:cs="Times New Roman"/>
          <w:sz w:val="28"/>
          <w:szCs w:val="28"/>
        </w:rPr>
        <w:t>2. Быстрое взаимодействие с ОС.</w:t>
      </w:r>
    </w:p>
    <w:p w14:paraId="5711B8FF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3. Легкость интеграции с другими приложениями.</w:t>
      </w:r>
    </w:p>
    <w:p w14:paraId="5DF2F2F7" w14:textId="77777777" w:rsidR="0099450B" w:rsidRPr="008579AF" w:rsidRDefault="006040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9AF">
        <w:rPr>
          <w:rFonts w:ascii="Times New Roman" w:hAnsi="Times New Roman" w:cs="Times New Roman"/>
          <w:sz w:val="28"/>
          <w:szCs w:val="28"/>
        </w:rPr>
        <w:t>Недостатки</w:t>
      </w:r>
      <w:proofErr w:type="spellEnd"/>
      <w:r w:rsidRPr="008579AF">
        <w:rPr>
          <w:rFonts w:ascii="Times New Roman" w:hAnsi="Times New Roman" w:cs="Times New Roman"/>
          <w:sz w:val="28"/>
          <w:szCs w:val="28"/>
        </w:rPr>
        <w:t>:</w:t>
      </w:r>
    </w:p>
    <w:p w14:paraId="4C5FCFE3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1. Ограниченные возможности для графического взаимодействия.</w:t>
      </w:r>
    </w:p>
    <w:p w14:paraId="12B70F5C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2. Менее 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интуитивный для пользователей без технического опыта.</w:t>
      </w:r>
    </w:p>
    <w:p w14:paraId="13D4F260" w14:textId="77777777" w:rsidR="0099450B" w:rsidRPr="008579AF" w:rsidRDefault="006040A6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Вариант 2: Графический интерфейс</w:t>
      </w:r>
    </w:p>
    <w:p w14:paraId="6B62F7F5" w14:textId="77777777" w:rsidR="0099450B" w:rsidRPr="008579AF" w:rsidRDefault="006040A6" w:rsidP="00B368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Графический интерфейс (</w:t>
      </w:r>
      <w:r w:rsidRPr="008579AF">
        <w:rPr>
          <w:rFonts w:ascii="Times New Roman" w:hAnsi="Times New Roman" w:cs="Times New Roman"/>
          <w:sz w:val="28"/>
          <w:szCs w:val="28"/>
        </w:rPr>
        <w:t>GUI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) предоставляет пользователю визуальные элементы для взаимодействия, такие как кнопки, текстовые поля и выпадающие списки. Это позволяет пользо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вателю более интуитивно взаимодействовать с приложением. Графический 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интерфейс широко используется в мобильных приложениях и может быть реализован в </w:t>
      </w:r>
      <w:r w:rsidRPr="008579AF">
        <w:rPr>
          <w:rFonts w:ascii="Times New Roman" w:hAnsi="Times New Roman" w:cs="Times New Roman"/>
          <w:sz w:val="28"/>
          <w:szCs w:val="28"/>
        </w:rPr>
        <w:t>MIT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App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Inventor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579AF">
        <w:rPr>
          <w:rFonts w:ascii="Times New Roman" w:hAnsi="Times New Roman" w:cs="Times New Roman"/>
          <w:sz w:val="28"/>
          <w:szCs w:val="28"/>
        </w:rPr>
        <w:t>Android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Studio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F5CDA" w14:textId="77777777" w:rsidR="0099450B" w:rsidRPr="008579AF" w:rsidRDefault="006040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9AF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8579AF">
        <w:rPr>
          <w:rFonts w:ascii="Times New Roman" w:hAnsi="Times New Roman" w:cs="Times New Roman"/>
          <w:sz w:val="28"/>
          <w:szCs w:val="28"/>
        </w:rPr>
        <w:t>:</w:t>
      </w:r>
    </w:p>
    <w:p w14:paraId="0429F1F0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</w:rPr>
      </w:pPr>
      <w:r w:rsidRPr="008579AF">
        <w:rPr>
          <w:rFonts w:ascii="Times New Roman" w:hAnsi="Times New Roman" w:cs="Times New Roman"/>
          <w:sz w:val="28"/>
          <w:szCs w:val="28"/>
        </w:rPr>
        <w:t>1. Интуитивное использование для пользователей.</w:t>
      </w:r>
    </w:p>
    <w:p w14:paraId="58333663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2. Возможн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ость создания сложных визуальных элементов.</w:t>
      </w:r>
    </w:p>
    <w:p w14:paraId="3FBA68A1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3. Поддержка мультимедийных компонентов и </w:t>
      </w:r>
      <w:proofErr w:type="spellStart"/>
      <w:r w:rsidRPr="008579AF">
        <w:rPr>
          <w:rFonts w:ascii="Times New Roman" w:hAnsi="Times New Roman" w:cs="Times New Roman"/>
          <w:sz w:val="28"/>
          <w:szCs w:val="28"/>
          <w:lang w:val="ru-RU"/>
        </w:rPr>
        <w:t>анимаций</w:t>
      </w:r>
      <w:proofErr w:type="spellEnd"/>
      <w:r w:rsidRPr="008579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4CBB35" w14:textId="77777777" w:rsidR="0099450B" w:rsidRPr="008579AF" w:rsidRDefault="006040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79AF">
        <w:rPr>
          <w:rFonts w:ascii="Times New Roman" w:hAnsi="Times New Roman" w:cs="Times New Roman"/>
          <w:sz w:val="28"/>
          <w:szCs w:val="28"/>
        </w:rPr>
        <w:t>Недостатки</w:t>
      </w:r>
      <w:proofErr w:type="spellEnd"/>
      <w:r w:rsidRPr="008579AF">
        <w:rPr>
          <w:rFonts w:ascii="Times New Roman" w:hAnsi="Times New Roman" w:cs="Times New Roman"/>
          <w:sz w:val="28"/>
          <w:szCs w:val="28"/>
        </w:rPr>
        <w:t>:</w:t>
      </w:r>
    </w:p>
    <w:p w14:paraId="33B6CE79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1. Более сложная реализация по сравнению с командным интерфейсом.</w:t>
      </w:r>
    </w:p>
    <w:p w14:paraId="071BD94B" w14:textId="77777777" w:rsidR="0099450B" w:rsidRPr="008579AF" w:rsidRDefault="006040A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2. Требует больше ресурсов и времени на разработку.</w:t>
      </w:r>
    </w:p>
    <w:p w14:paraId="526BC3D9" w14:textId="77777777" w:rsidR="0099450B" w:rsidRPr="008579AF" w:rsidRDefault="006040A6">
      <w:pPr>
        <w:pStyle w:val="1"/>
        <w:rPr>
          <w:rFonts w:ascii="Times New Roman" w:hAnsi="Times New Roman" w:cs="Times New Roman"/>
          <w:lang w:val="ru-RU"/>
        </w:rPr>
      </w:pPr>
      <w:r w:rsidRPr="008579AF">
        <w:rPr>
          <w:rFonts w:ascii="Times New Roman" w:hAnsi="Times New Roman" w:cs="Times New Roman"/>
          <w:lang w:val="ru-RU"/>
        </w:rPr>
        <w:t>4. Сравнение вариантов и их пр</w:t>
      </w:r>
      <w:r w:rsidRPr="008579AF">
        <w:rPr>
          <w:rFonts w:ascii="Times New Roman" w:hAnsi="Times New Roman" w:cs="Times New Roman"/>
          <w:lang w:val="ru-RU"/>
        </w:rPr>
        <w:t>еимущества</w:t>
      </w:r>
    </w:p>
    <w:p w14:paraId="0B453F1E" w14:textId="77777777" w:rsidR="0099450B" w:rsidRPr="008579AF" w:rsidRDefault="006040A6" w:rsidP="00B368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Командный интерфейс подойдет для приложений, где важно простое и быстрое выполнение команд, таких как системы управления или автоматизации. Он требует меньше ресурсов на реализацию и подходит для более технически подкованных пользователей.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br/>
        <w:t>Графи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>ческий интерфейс предоставляет больше возможностей для взаимодействия с пользователем, создавая удобные визуальные интерфейсы, что делает его идеальным выбором для более сложных приложений и широкого круга пользователей.</w:t>
      </w:r>
    </w:p>
    <w:p w14:paraId="7A9308DC" w14:textId="77777777" w:rsidR="0099450B" w:rsidRPr="008579AF" w:rsidRDefault="006040A6">
      <w:pPr>
        <w:pStyle w:val="1"/>
        <w:rPr>
          <w:rFonts w:ascii="Times New Roman" w:hAnsi="Times New Roman" w:cs="Times New Roman"/>
          <w:lang w:val="ru-RU"/>
        </w:rPr>
      </w:pPr>
      <w:r w:rsidRPr="008579AF">
        <w:rPr>
          <w:rFonts w:ascii="Times New Roman" w:hAnsi="Times New Roman" w:cs="Times New Roman"/>
          <w:lang w:val="ru-RU"/>
        </w:rPr>
        <w:t>5. Заключение</w:t>
      </w:r>
    </w:p>
    <w:p w14:paraId="75C7CB24" w14:textId="77777777" w:rsidR="0099450B" w:rsidRPr="008579AF" w:rsidRDefault="006040A6" w:rsidP="00B368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79AF">
        <w:rPr>
          <w:rFonts w:ascii="Times New Roman" w:hAnsi="Times New Roman" w:cs="Times New Roman"/>
          <w:sz w:val="28"/>
          <w:szCs w:val="28"/>
          <w:lang w:val="ru-RU"/>
        </w:rPr>
        <w:t>На основе проведенног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о анализа можно сделать вывод, что выбор инструмента и интерфейса для разработки приложений зависит от сложности проекта и целевой аудитории. </w:t>
      </w:r>
      <w:r w:rsidRPr="008579AF">
        <w:rPr>
          <w:rFonts w:ascii="Times New Roman" w:hAnsi="Times New Roman" w:cs="Times New Roman"/>
          <w:sz w:val="28"/>
          <w:szCs w:val="28"/>
        </w:rPr>
        <w:t>MIT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App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Inventor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подходит для простых задач, где важна скорость разработки и простота использования, в то время ка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Pr="008579AF">
        <w:rPr>
          <w:rFonts w:ascii="Times New Roman" w:hAnsi="Times New Roman" w:cs="Times New Roman"/>
          <w:sz w:val="28"/>
          <w:szCs w:val="28"/>
        </w:rPr>
        <w:t>Android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79AF">
        <w:rPr>
          <w:rFonts w:ascii="Times New Roman" w:hAnsi="Times New Roman" w:cs="Times New Roman"/>
          <w:sz w:val="28"/>
          <w:szCs w:val="28"/>
        </w:rPr>
        <w:t>Studio</w:t>
      </w:r>
      <w:r w:rsidRPr="008579AF">
        <w:rPr>
          <w:rFonts w:ascii="Times New Roman" w:hAnsi="Times New Roman" w:cs="Times New Roman"/>
          <w:sz w:val="28"/>
          <w:szCs w:val="28"/>
          <w:lang w:val="ru-RU"/>
        </w:rPr>
        <w:t xml:space="preserve"> лучше использовать для сложных проектов, требующих более глубокого контроля над приложением и большего количества функций.</w:t>
      </w:r>
    </w:p>
    <w:sectPr w:rsidR="0099450B" w:rsidRPr="008579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40A6"/>
    <w:rsid w:val="008579AF"/>
    <w:rsid w:val="0099450B"/>
    <w:rsid w:val="00AA1D8D"/>
    <w:rsid w:val="00B368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1A3490"/>
  <w14:defaultImageDpi w14:val="300"/>
  <w15:docId w15:val="{24F8F796-D73A-4735-B43F-FB0C8E73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4">
    <w:name w:val="Обычный1"/>
    <w:rsid w:val="008579AF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Ярослав Белокопытов</cp:lastModifiedBy>
  <cp:revision>2</cp:revision>
  <dcterms:created xsi:type="dcterms:W3CDTF">2024-10-11T05:12:00Z</dcterms:created>
  <dcterms:modified xsi:type="dcterms:W3CDTF">2024-10-11T05:12:00Z</dcterms:modified>
  <cp:category/>
</cp:coreProperties>
</file>